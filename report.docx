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Отчет по оперативной обстановке</w:t>
        <w:br/>
        <w:t xml:space="preserve"> 2023-03-25 - 2023-03-26</w:t>
        <w:br/>
        <w:t xml:space="preserve"> Уникальность информации - 60%</w:t>
      </w:r>
    </w:p>
    <w:p>
      <w:r>
        <w:rPr>
          <w:b/>
          <w:sz w:val="28"/>
        </w:rPr>
        <w:t>Севастополь</w:t>
      </w:r>
    </w:p>
    <w:p>
      <w:pPr>
        <w:ind w:firstLine="850"/>
        <w:jc w:val="left"/>
      </w:pPr>
      <w:r>
        <w:t xml:space="preserve">1) </w:t>
      </w:r>
      <w:r>
        <w:t>22 марта в Севастополе военнослужащие Черноморского флота Татьяна Целуйко и Марина Фалеева несли суточное дежурство по наблюдению за акваторией моря и прилежащей береговой частью. Татьяна находилась на сигнальном мостике и заметила неизвестный объект, который быстро шёл со стороны Южного мола Севастопольской бухты. Доложив командованию, женщины открыли огонь на поражение и уничтожили сначала первый морской беспилотник, а затем и ещё два, предотвратив атаку на боевые корабли. За бдительность и меткость расчету вручены ордена Мужества!</w:t>
        <w:br/>
        <w:br/>
        <w:t>"Герои спецоперации Z"</w:t>
      </w:r>
    </w:p>
    <w:p>
      <w:r>
        <w:rPr>
          <w:b/>
          <w:sz w:val="28"/>
        </w:rPr>
        <w:t>Бар</w:t>
      </w:r>
    </w:p>
    <w:p>
      <w:pPr>
        <w:ind w:firstLine="850"/>
        <w:jc w:val="left"/>
      </w:pPr>
      <w:r>
        <w:t xml:space="preserve">1) </w:t>
      </w:r>
      <w:r>
        <w:t xml:space="preserve">Гей бар Труха требует продолжения банкета! </w:t>
        <w:br/>
        <w:br/>
        <w:t>Слабо ебете, повторяю, слабо ебете!🤡</w:t>
      </w:r>
    </w:p>
    <w:p>
      <w:r>
        <w:rPr>
          <w:b/>
          <w:sz w:val="28"/>
        </w:rPr>
        <w:t>Никополь</w:t>
      </w:r>
    </w:p>
    <w:p>
      <w:pPr>
        <w:ind w:firstLine="850"/>
        <w:jc w:val="left"/>
      </w:pPr>
      <w:r>
        <w:t xml:space="preserve">1) </w:t>
      </w:r>
      <w:r>
        <w:t>Пишет Донецкий - Судьба городов</w:t>
        <w:br/>
        <w:br/>
        <w:t>Есть такая фраза - сделать работу за дьявола. И именно этой работой занято командование ВСУ и политическое руководство бывшей Украины, которое ведет войну, превратив в ключевые узлы обороны города. Обрекая их на уничтожение. Даже короткая кампания февраля марта 2022 года нанесла страшные раны городам на Севере Украины. Накрывая колонну российских войск украинские РСЗО уничтожили центр Бородянки, погибли десятки мирных жителей. Огромные потери понес Чернигов, в котором Первая танковая бригада ВСУ уютно расположилась за живым щитом горожан. Ахтырка, в которой местный полковник оставил в расположении части срочников, Тростянец, сожженный украинской артиллерией...На Юге в руины превращаются Очаков, Гуляйполе, Орехов, Вольнянск, Никополь, Марганец...Все эти населенные пункты стали живыми щитами для сил противника. Откуда он разрушает Пологи, Васильевку, Энергодар...Особое место у Херсона, превращенного в город-призрак, и Новой Каховки.</w:t>
        <w:br/>
        <w:br/>
        <w:t>Но особо досталось многострадальному Донбассу. Тому который Киев жалеть даже не собирался. Ибо чужой. Мариуполь сейчас с трудом залечивает раны, которые ему нанесли бои весны 2022 года. А вот Попасной не стало совсем - даже официально. Город был ликвидирован юридически. Потому как восстановлению не подлежит. Северодонецк выжил, но в страшном состоянии, близком к состоянию Мариуполя. В ДНР все хуже. Гораздо хуже - город Марьинка прекратил свое существование. Полностью. Как и Артемовск-Бахмут, на верхнем фото. Город Угледар обращен в руины, из которых противник ведет огонь по нашим войскам, а Авдеевка, которая стала проклятием Донецкой агломерации, в руины превращается. Порядком разрушенная весной прошлого года Волноваха, методически добивается ВСУ, с помощью РСЗО Химарс.</w:t>
        <w:br/>
        <w:br/>
        <w:t>Что объединяет эти города? Большей частью их оборона противником была бессмысленной. Так удержание Марьинки, при наличии мощной тыловой позиции у противника, несусветная дурь, ведущая к их же жертвам. Аналогично и Артемовск. Бои там имеют только политическое значение. Какое они имели и в Соледаре. Аналогично и Авдеевка. Единственное что она, с окрестностями, реально дает - возможность обстреливать Донецк и Макеевку. Все.</w:t>
        <w:br/>
        <w:br/>
        <w:t>Смысл все это имеет только в ином измерении. Прикрытие важных, для Киева, центров, за счет недочеловеков. И тех кто в форме ВСУ, и жителей городов, которые стали удобной позицией для артиллерии, как вот на этом фото. Были дома и двор, стала артпозиция. По которой прилетело в итоге. Итогом выбранной стратегии Киева, согластно которой Украина должна быть украинской или безлюдной стали</w:t>
        <w:br/>
        <w:br/>
        <w:t>__"На эту неделю мы задокументировали, что более 8 000 гражданских лиц погибли и почти 14 000 получили ранения. Более 90 процентов жертв были вызваны ракетами, оружием взрывного действия или минами и взрывоопасными пережитками войны. Реальные цифры, к сожалению, гораздо выше."</w:t>
        <w:br/>
        <w:br/>
        <w:t>__по данным ООН такие вот цифры. Вызванные желанием киевских панов укрыться за спинами своих холопов. Хотя часть холопов там такому результату активно радуется. Ведь разрушают не их города. Да и вообще - возможность дальше терроризировать Донбасс и угрожать москалям базами НАТО того стоит. С их точки зрения. Я бы пожелал дабы города, откуда пришли хлопци "защищать Донбасс от москалей", пережили то же самое, как Артемовск и Марьинка, но не буду. Грех это. Бог сам рассудит.</w:t>
      </w:r>
    </w:p>
    <w:p>
      <w:r>
        <w:rPr>
          <w:b/>
          <w:sz w:val="28"/>
        </w:rPr>
        <w:t>Авдеевка</w:t>
      </w:r>
    </w:p>
    <w:p>
      <w:pPr>
        <w:ind w:firstLine="850"/>
        <w:jc w:val="left"/>
      </w:pPr>
      <w:r>
        <w:t xml:space="preserve">1) </w:t>
      </w:r>
      <w:r>
        <w:t xml:space="preserve">А это уже непосредственно работа разведки Волков в районе Авдеевки. И она показывает, насколько вчерашние курсанты усвоили нашу подготовку и как успешно ее применяют. </w:t>
        <w:br/>
        <w:t xml:space="preserve">     Парням пожелаем воинской удачи ,Ангела-Хранителя рядом и только положительного результата.</w:t>
        <w:br/>
        <w:br/>
        <w:t>https://t.me/DRO_Wolves</w:t>
      </w:r>
    </w:p>
    <w:p>
      <w:pPr>
        <w:ind w:firstLine="850"/>
        <w:jc w:val="left"/>
      </w:pPr>
      <w:r>
        <w:t xml:space="preserve">2) </w:t>
      </w:r>
      <w:r>
        <w:t xml:space="preserve">Подразделения ПТРК артиллерийской бригады "Кальмиус" помогают штурмовым бригадам продвигаться вперед под Авдеевкой. Как наши военнослужащие отрабатывают по позициям ВСУ — увидел корреспондент "Известий" Александр Сафиулин. </w:t>
        <w:br/>
        <w:br/>
        <w:t xml:space="preserve">Как говорят военные, противник, в основном, обороняется. Сейчас они готовят контрнаступление, но наши бойцы готовы отразить атаку. </w:t>
        <w:br/>
        <w:br/>
        <w:t xml:space="preserve">__"Цель атаки сейчас — дот противника, который доставляет много проблем пехоте, которая пытается пройти на Авдеевку, подразделения ПТРК уничтожают точечно врага"__, — сказал журналист. </w:t>
        <w:br/>
        <w:br/>
        <w:t>По словам одного из военных, от Марьинки до Зайцево везде стоят расчеты ПТРК, которые помогают пехоте.</w:t>
      </w:r>
    </w:p>
    <w:p>
      <w:pPr>
        <w:ind w:firstLine="850"/>
        <w:jc w:val="left"/>
      </w:pPr>
      <w:r>
        <w:t xml:space="preserve">3) </w:t>
      </w:r>
      <w:r>
        <w:t>Пишет Донецкий - Судьба городов</w:t>
        <w:br/>
        <w:br/>
        <w:t>Есть такая фраза - сделать работу за дьявола. И именно этой работой занято командование ВСУ и политическое руководство бывшей Украины, которое ведет войну, превратив в ключевые узлы обороны города. Обрекая их на уничтожение. Даже короткая кампания февраля марта 2022 года нанесла страшные раны городам на Севере Украины. Накрывая колонну российских войск украинские РСЗО уничтожили центр Бородянки, погибли десятки мирных жителей. Огромные потери понес Чернигов, в котором Первая танковая бригада ВСУ уютно расположилась за живым щитом горожан. Ахтырка, в которой местный полковник оставил в расположении части срочников, Тростянец, сожженный украинской артиллерией...На Юге в руины превращаются Очаков, Гуляйполе, Орехов, Вольнянск, Никополь, Марганец...Все эти населенные пункты стали живыми щитами для сил противника. Откуда он разрушает Пологи, Васильевку, Энергодар...Особое место у Херсона, превращенного в город-призрак, и Новой Каховки.</w:t>
        <w:br/>
        <w:br/>
        <w:t>Но особо досталось многострадальному Донбассу. Тому который Киев жалеть даже не собирался. Ибо чужой. Мариуполь сейчас с трудом залечивает раны, которые ему нанесли бои весны 2022 года. А вот Попасной не стало совсем - даже официально. Город был ликвидирован юридически. Потому как восстановлению не подлежит. Северодонецк выжил, но в страшном состоянии, близком к состоянию Мариуполя. В ДНР все хуже. Гораздо хуже - город Марьинка прекратил свое существование. Полностью. Как и Артемовск-Бахмут, на верхнем фото. Город Угледар обращен в руины, из которых противник ведет огонь по нашим войскам, а Авдеевка, которая стала проклятием Донецкой агломерации, в руины превращается. Порядком разрушенная весной прошлого года Волноваха, методически добивается ВСУ, с помощью РСЗО Химарс.</w:t>
        <w:br/>
        <w:br/>
        <w:t>Что объединяет эти города? Большей частью их оборона противником была бессмысленной. Так удержание Марьинки, при наличии мощной тыловой позиции у противника, несусветная дурь, ведущая к их же жертвам. Аналогично и Артемовск. Бои там имеют только политическое значение. Какое они имели и в Соледаре. Аналогично и Авдеевка. Единственное что она, с окрестностями, реально дает - возможность обстреливать Донецк и Макеевку. Все.</w:t>
        <w:br/>
        <w:br/>
        <w:t>Смысл все это имеет только в ином измерении. Прикрытие важных, для Киева, центров, за счет недочеловеков. И тех кто в форме ВСУ, и жителей городов, которые стали удобной позицией для артиллерии, как вот на этом фото. Были дома и двор, стала артпозиция. По которой прилетело в итоге. Итогом выбранной стратегии Киева, согластно которой Украина должна быть украинской или безлюдной стали</w:t>
        <w:br/>
        <w:br/>
        <w:t>__"На эту неделю мы задокументировали, что более 8 000 гражданских лиц погибли и почти 14 000 получили ранения. Более 90 процентов жертв были вызваны ракетами, оружием взрывного действия или минами и взрывоопасными пережитками войны. Реальные цифры, к сожалению, гораздо выше."</w:t>
        <w:br/>
        <w:br/>
        <w:t>__по данным ООН такие вот цифры. Вызванные желанием киевских панов укрыться за спинами своих холопов. Хотя часть холопов там такому результату активно радуется. Ведь разрушают не их города. Да и вообще - возможность дальше терроризировать Донбасс и угрожать москалям базами НАТО того стоит. С их точки зрения. Я бы пожелал дабы города, откуда пришли хлопци "защищать Донбасс от москалей", пережили то же самое, как Артемовск и Марьинка, но не буду. Грех это. Бог сам рассудит.</w:t>
      </w:r>
    </w:p>
    <w:p>
      <w:r>
        <w:rPr>
          <w:b/>
          <w:sz w:val="28"/>
        </w:rPr>
        <w:t>Артёмовск</w:t>
      </w:r>
    </w:p>
    <w:p>
      <w:pPr>
        <w:ind w:firstLine="850"/>
        <w:jc w:val="left"/>
      </w:pPr>
      <w:r>
        <w:t xml:space="preserve">1) </w:t>
      </w:r>
      <w:r>
        <w:t>**🇺🇦🤡Украинский террорист заценил Bass Boosted в Артёмовске</w:t>
        <w:br/>
        <w:br/>
        <w:t>"Это не Бахмут, это Бабахмут", - говорит запыхавшийся боевик**</w:t>
      </w:r>
    </w:p>
    <w:p>
      <w:pPr>
        <w:ind w:firstLine="850"/>
        <w:jc w:val="left"/>
      </w:pPr>
      <w:r>
        <w:t xml:space="preserve">2) </w:t>
      </w:r>
      <w:r>
        <w:t>Поступают сообщения о боях на центральном рынке Артемовска (западная часть города, уже за речкой). Ранее на днях сообщалось о боях рядом со стадионом. В городе линия фронта медленно продолжает смещаться на запад. Несмотря на проблемы с коммуникациями, признаков распада организованной системы обороны противника в городе пока не наблюдается.</w:t>
      </w:r>
    </w:p>
    <w:p>
      <w:pPr>
        <w:ind w:firstLine="850"/>
        <w:jc w:val="left"/>
      </w:pPr>
      <w:r>
        <w:t xml:space="preserve">3) </w:t>
      </w:r>
      <w:r>
        <w:t>Артемовск. Вид из космоса. 24 марта 2023 года.</w:t>
      </w:r>
    </w:p>
    <w:p>
      <w:pPr>
        <w:ind w:firstLine="850"/>
        <w:jc w:val="left"/>
      </w:pPr>
      <w:r>
        <w:t xml:space="preserve">4) </w:t>
      </w:r>
      <w:r>
        <w:t xml:space="preserve">**Эксклюзивный репортаж "Известий" из Артёмовска. Часть 5 </w:t>
        <w:br/>
        <w:br/>
        <w:t xml:space="preserve">**Под землей, на глубине до 100 метров, находится укрепление ЧВК "Вагнер" в Артемовске. Ранее здесь размещались площадки всемирно известного завода по производству шампанских вин, рассказал корреспондент "Известий" Сергей Прудников. </w:t>
        <w:br/>
        <w:br/>
        <w:t>Подземные сооружения напоминают целый город — тут есть все необходимое: казармы, кухни, штаб, госпиталь для оказания первой помощи и даже тир для стрельбищ. "Музыканты" передвигаются по земляным коридорам на автомобилях, квадроциклах и электрокарах.</w:t>
        <w:br/>
        <w:br/>
        <w:t>При этом остались помещения со стеллажами, на которых расположились зелёные тяжёлые бутылки, а есть комнаты с готовой продукцией. Пустым пылящимся бутылкам военные нашли применение — их используют как мишени в своём подземном стрельбище. Также один из бойцов отметил, что в рядах ЧВК "Вагнер" действует строгий "сухой закон".</w:t>
        <w:br/>
        <w:br/>
        <w:t>IZ.RU</w:t>
      </w:r>
    </w:p>
    <w:p>
      <w:pPr>
        <w:ind w:firstLine="850"/>
        <w:jc w:val="left"/>
      </w:pPr>
      <w:r>
        <w:t xml:space="preserve">5) </w:t>
      </w:r>
      <w:r>
        <w:t xml:space="preserve">**Когда гарнизону ВСУ в Авдеевке перекроют пути снабжения, его сопротивление станет бесполезным </w:t>
        <w:br/>
        <w:br/>
        <w:t>**Заявил полковник [Эдуард Басурин.](https://t.me/donbassr/34893)</w:t>
        <w:br/>
        <w:br/>
        <w:t xml:space="preserve">То же самое, говорит он, касается и Артёмовска. </w:t>
        <w:br/>
        <w:br/>
        <w:t>Donrf:</w:t>
        <w:br/>
        <w:br/>
        <w:t>Мы получили мощного аналитика. Я так не могу. Хотя.  Когда солнце зайдет наступит ночь. Если льет дождь асфальт сухой не бывает.</w:t>
      </w:r>
    </w:p>
    <w:p>
      <w:r>
        <w:rPr>
          <w:b/>
          <w:sz w:val="28"/>
        </w:rPr>
        <w:t>Волноваха</w:t>
      </w:r>
    </w:p>
    <w:p>
      <w:pPr>
        <w:ind w:firstLine="850"/>
        <w:jc w:val="left"/>
      </w:pPr>
      <w:r>
        <w:t xml:space="preserve">1) </w:t>
      </w:r>
      <w:r>
        <w:t>Пишет Донецкий - Судьба городов</w:t>
        <w:br/>
        <w:br/>
        <w:t>Есть такая фраза - сделать работу за дьявола. И именно этой работой занято командование ВСУ и политическое руководство бывшей Украины, которое ведет войну, превратив в ключевые узлы обороны города. Обрекая их на уничтожение. Даже короткая кампания февраля марта 2022 года нанесла страшные раны городам на Севере Украины. Накрывая колонну российских войск украинские РСЗО уничтожили центр Бородянки, погибли десятки мирных жителей. Огромные потери понес Чернигов, в котором Первая танковая бригада ВСУ уютно расположилась за живым щитом горожан. Ахтырка, в которой местный полковник оставил в расположении части срочников, Тростянец, сожженный украинской артиллерией...На Юге в руины превращаются Очаков, Гуляйполе, Орехов, Вольнянск, Никополь, Марганец...Все эти населенные пункты стали живыми щитами для сил противника. Откуда он разрушает Пологи, Васильевку, Энергодар...Особое место у Херсона, превращенного в город-призрак, и Новой Каховки.</w:t>
        <w:br/>
        <w:br/>
        <w:t>Но особо досталось многострадальному Донбассу. Тому который Киев жалеть даже не собирался. Ибо чужой. Мариуполь сейчас с трудом залечивает раны, которые ему нанесли бои весны 2022 года. А вот Попасной не стало совсем - даже официально. Город был ликвидирован юридически. Потому как восстановлению не подлежит. Северодонецк выжил, но в страшном состоянии, близком к состоянию Мариуполя. В ДНР все хуже. Гораздо хуже - город Марьинка прекратил свое существование. Полностью. Как и Артемовск-Бахмут, на верхнем фото. Город Угледар обращен в руины, из которых противник ведет огонь по нашим войскам, а Авдеевка, которая стала проклятием Донецкой агломерации, в руины превращается. Порядком разрушенная весной прошлого года Волноваха, методически добивается ВСУ, с помощью РСЗО Химарс.</w:t>
        <w:br/>
        <w:br/>
        <w:t>Что объединяет эти города? Большей частью их оборона противником была бессмысленной. Так удержание Марьинки, при наличии мощной тыловой позиции у противника, несусветная дурь, ведущая к их же жертвам. Аналогично и Артемовск. Бои там имеют только политическое значение. Какое они имели и в Соледаре. Аналогично и Авдеевка. Единственное что она, с окрестностями, реально дает - возможность обстреливать Донецк и Макеевку. Все.</w:t>
        <w:br/>
        <w:br/>
        <w:t>Смысл все это имеет только в ином измерении. Прикрытие важных, для Киева, центров, за счет недочеловеков. И тех кто в форме ВСУ, и жителей городов, которые стали удобной позицией для артиллерии, как вот на этом фото. Были дома и двор, стала артпозиция. По которой прилетело в итоге. Итогом выбранной стратегии Киева, согластно которой Украина должна быть украинской или безлюдной стали</w:t>
        <w:br/>
        <w:br/>
        <w:t>__"На эту неделю мы задокументировали, что более 8 000 гражданских лиц погибли и почти 14 000 получили ранения. Более 90 процентов жертв были вызваны ракетами, оружием взрывного действия или минами и взрывоопасными пережитками войны. Реальные цифры, к сожалению, гораздо выше."</w:t>
        <w:br/>
        <w:br/>
        <w:t>__по данным ООН такие вот цифры. Вызванные желанием киевских панов укрыться за спинами своих холопов. Хотя часть холопов там такому результату активно радуется. Ведь разрушают не их города. Да и вообще - возможность дальше терроризировать Донбасс и угрожать москалям базами НАТО того стоит. С их точки зрения. Я бы пожелал дабы города, откуда пришли хлопци "защищать Донбасс от москалей", пережили то же самое, как Артемовск и Марьинка, но не буду. Грех это. Бог сам рассудит.</w:t>
      </w:r>
    </w:p>
    <w:p>
      <w:pPr>
        <w:ind w:firstLine="850"/>
        <w:jc w:val="left"/>
      </w:pPr>
      <w:r>
        <w:t xml:space="preserve">2) </w:t>
      </w:r>
      <w:r>
        <w:t xml:space="preserve">**Глаголом жгут сердца людей ** </w:t>
        <w:br/>
        <w:br/>
        <w:t xml:space="preserve">📃 Российские добровольцы читают стихи на передовой  </w:t>
        <w:br/>
        <w:t xml:space="preserve">  </w:t>
        <w:br/>
        <w:t>__Мы народ-победитель,</w:t>
        <w:br/>
        <w:t xml:space="preserve">мы народ-созидатель,  </w:t>
        <w:br/>
        <w:t xml:space="preserve">Мы воюем за Правду, </w:t>
        <w:br/>
        <w:t xml:space="preserve">мы воюем за Память.  </w:t>
        <w:br/>
        <w:br/>
        <w:t xml:space="preserve">Нас поляки рубили, </w:t>
        <w:br/>
        <w:t xml:space="preserve">Нас фашисты сжигали,  </w:t>
        <w:br/>
        <w:t xml:space="preserve">Что зараза вернется, </w:t>
        <w:br/>
        <w:t xml:space="preserve">Мы с тобою, брат, знали.  </w:t>
        <w:br/>
        <w:t xml:space="preserve">  </w:t>
        <w:br/>
        <w:t>И теперь мы с тобою</w:t>
        <w:br/>
        <w:t xml:space="preserve">Как деды в 45-м  </w:t>
        <w:br/>
        <w:t xml:space="preserve">В бой идем под Каховкой, Кременной, Волновахой.  </w:t>
        <w:br/>
        <w:br/>
        <w:t>Делим воду и пайку,</w:t>
        <w:br/>
        <w:t xml:space="preserve">Сигареты, гранаты.  </w:t>
        <w:br/>
        <w:t>Против серой чумы добровольцы-солдаты.</w:t>
        <w:br/>
        <w:br/>
        <w:t>__"Минобороны России"</w:t>
      </w:r>
    </w:p>
    <w:p>
      <w:r>
        <w:rPr>
          <w:b/>
          <w:sz w:val="28"/>
        </w:rPr>
        <w:t>Горловка</w:t>
      </w:r>
    </w:p>
    <w:p>
      <w:pPr>
        <w:ind w:firstLine="850"/>
        <w:jc w:val="left"/>
      </w:pPr>
      <w:r>
        <w:t xml:space="preserve">1) </w:t>
      </w:r>
      <w:r>
        <w:t>К величайшему сожалению, раненый в результате обстрела центра Горловки со стороны украинских неонацистов 23 марта мирный житель Г. Г. 1956 г. р. скончался от полученных травм, несовместимых с жизнью. Медики боролись до последнего. Вечная память погибшему.</w:t>
        <w:br/>
        <w:br/>
        <w:t>Иван Приходько</w:t>
      </w:r>
    </w:p>
    <w:p>
      <w:r>
        <w:rPr>
          <w:b/>
          <w:sz w:val="28"/>
        </w:rPr>
        <w:t>Донецк</w:t>
      </w:r>
    </w:p>
    <w:p>
      <w:pPr>
        <w:ind w:firstLine="850"/>
        <w:jc w:val="left"/>
      </w:pPr>
      <w:r>
        <w:t xml:space="preserve">1) </w:t>
      </w:r>
      <w:r>
        <w:t>**‼️🇷🇺Наши уничтожают позиции врага под Марьинкой</w:t>
        <w:br/>
        <w:t>**На кадрах из-под Донецка показана работа корректировщика и гранатометчиков /РИАН/.</w:t>
        <w:br/>
        <w:t>**t.me/RVvoenkor**</w:t>
      </w:r>
    </w:p>
    <w:p>
      <w:pPr>
        <w:ind w:firstLine="850"/>
        <w:jc w:val="left"/>
      </w:pPr>
      <w:r>
        <w:t xml:space="preserve">2) </w:t>
      </w:r>
      <w:r>
        <w:t>Пишет Донецкий - Судьба городов</w:t>
        <w:br/>
        <w:br/>
        <w:t>Есть такая фраза - сделать работу за дьявола. И именно этой работой занято командование ВСУ и политическое руководство бывшей Украины, которое ведет войну, превратив в ключевые узлы обороны города. Обрекая их на уничтожение. Даже короткая кампания февраля марта 2022 года нанесла страшные раны городам на Севере Украины. Накрывая колонну российских войск украинские РСЗО уничтожили центр Бородянки, погибли десятки мирных жителей. Огромные потери понес Чернигов, в котором Первая танковая бригада ВСУ уютно расположилась за живым щитом горожан. Ахтырка, в которой местный полковник оставил в расположении части срочников, Тростянец, сожженный украинской артиллерией...На Юге в руины превращаются Очаков, Гуляйполе, Орехов, Вольнянск, Никополь, Марганец...Все эти населенные пункты стали живыми щитами для сил противника. Откуда он разрушает Пологи, Васильевку, Энергодар...Особое место у Херсона, превращенного в город-призрак, и Новой Каховки.</w:t>
        <w:br/>
        <w:br/>
        <w:t>Но особо досталось многострадальному Донбассу. Тому который Киев жалеть даже не собирался. Ибо чужой. Мариуполь сейчас с трудом залечивает раны, которые ему нанесли бои весны 2022 года. А вот Попасной не стало совсем - даже официально. Город был ликвидирован юридически. Потому как восстановлению не подлежит. Северодонецк выжил, но в страшном состоянии, близком к состоянию Мариуполя. В ДНР все хуже. Гораздо хуже - город Марьинка прекратил свое существование. Полностью. Как и Артемовск-Бахмут, на верхнем фото. Город Угледар обращен в руины, из которых противник ведет огонь по нашим войскам, а Авдеевка, которая стала проклятием Донецкой агломерации, в руины превращается. Порядком разрушенная весной прошлого года Волноваха, методически добивается ВСУ, с помощью РСЗО Химарс.</w:t>
        <w:br/>
        <w:br/>
        <w:t>Что объединяет эти города? Большей частью их оборона противником была бессмысленной. Так удержание Марьинки, при наличии мощной тыловой позиции у противника, несусветная дурь, ведущая к их же жертвам. Аналогично и Артемовск. Бои там имеют только политическое значение. Какое они имели и в Соледаре. Аналогично и Авдеевка. Единственное что она, с окрестностями, реально дает - возможность обстреливать Донецк и Макеевку. Все.</w:t>
        <w:br/>
        <w:br/>
        <w:t>Смысл все это имеет только в ином измерении. Прикрытие важных, для Киева, центров, за счет недочеловеков. И тех кто в форме ВСУ, и жителей городов, которые стали удобной позицией для артиллерии, как вот на этом фото. Были дома и двор, стала артпозиция. По которой прилетело в итоге. Итогом выбранной стратегии Киева, согластно которой Украина должна быть украинской или безлюдной стали</w:t>
        <w:br/>
        <w:br/>
        <w:t>__"На эту неделю мы задокументировали, что более 8 000 гражданских лиц погибли и почти 14 000 получили ранения. Более 90 процентов жертв были вызваны ракетами, оружием взрывного действия или минами и взрывоопасными пережитками войны. Реальные цифры, к сожалению, гораздо выше."</w:t>
        <w:br/>
        <w:br/>
        <w:t>__по данным ООН такие вот цифры. Вызванные желанием киевских панов укрыться за спинами своих холопов. Хотя часть холопов там такому результату активно радуется. Ведь разрушают не их города. Да и вообще - возможность дальше терроризировать Донбасс и угрожать москалям базами НАТО того стоит. С их точки зрения. Я бы пожелал дабы города, откуда пришли хлопци "защищать Донбасс от москалей", пережили то же самое, как Артемовск и Марьинка, но не буду. Грех это. Бог сам рассудит.</w:t>
      </w:r>
    </w:p>
    <w:p>
      <w:pPr>
        <w:ind w:firstLine="850"/>
        <w:jc w:val="left"/>
      </w:pPr>
      <w:r>
        <w:t xml:space="preserve">3) </w:t>
      </w:r>
      <w:r>
        <w:t>Постоянные обстрелы, перебои с электричеством, отоплением, нехватка питьевой и технической воды — все это грустные реалии [Донецка.](https://m.lenta.ru/tags/geo/donetsk/) Но жизнь в городе не останавливается. Открыты продуктовые магазины, аптеки, фитнес-центры и даже салоны красоты, по улицам ходят автобусы и трамваи, в поликлиниках и больницах продолжают прием врачи. И, конечно, работают школы, которые с нового учебного года уже перешли на российские образовательные стандарты. На место ушедших на фронт педагогов в Донецк сейчас приезжают учителя-добровольцы из самых разных регионов [России.](https://m.lenta.ru/tags/geo/rf/) Одна из них — приехавшая из [Бурятии](https://m.lenta.ru/tags/geo/buryatiya/) учительница физики Оксана Бухольцева, ставшая героиней ролика спецпроекта «Неизвестные герои».</w:t>
        <w:br/>
        <w:br/>
        <w:t>https://lenta.ru/comments/articles/2023/03/20/oksana/?erid=</w:t>
      </w:r>
    </w:p>
    <w:p>
      <w:pPr>
        <w:ind w:firstLine="850"/>
        <w:jc w:val="left"/>
      </w:pPr>
      <w:r>
        <w:t xml:space="preserve">4) </w:t>
      </w:r>
      <w:r>
        <w:t xml:space="preserve">Не знаю сколько людей, принимающих решения о снаряжении читает мой канал, думаю, что не много. Знаю, что на меня подписано достаточно много солдат, защищающих Донецкую Народную Республику и им эта информация точно может быть полезна.  </w:t>
        <w:br/>
        <w:t xml:space="preserve">На фотографии глаз мирного пострадавшего в Донецке, который граблями убирал листья и задел мину. Поражающий элемент, разлетевшись попал ему в лицо и в том числе в глаза. Хочу обратить внимание на то, что перфорации глаза нет и всё, что в него полетело застряло в роговице. Роговица - это наружняя оболочка глаза и в то же время самая сильная его линза. Её задачи: преломлять свет и быть прозрачной и то и другое нарушается в результате воспаления, которое развивается из-за инородных тел в роговице и глаз теряет зрение.  </w:t>
        <w:br/>
        <w:t xml:space="preserve">А теперь о снаряжении. Строительные очки стоят 100 рублей. Любые строительные очки твёрже любого глаза. Если выбирать можно только из этих двух вариантов: куда бы Вы хотели, чтобы попал поражающий элемент мины: в Ваш глаз или в Ваши строительные очки?  </w:t>
        <w:br/>
        <w:t xml:space="preserve">Если у Вас есть деньги на тактические очки - прекрасно, носите их. Но, если нет, то купите хотя бы строительные - это не сложно, а пригодиться может.  </w:t>
        <w:br/>
        <w:t>Кстати, это сообщение можно и нужно репостить - это тоже очень полезно.</w:t>
        <w:br/>
        <w:br/>
        <w:t>"Офтальмолог Борис Першин"</w:t>
      </w:r>
    </w:p>
    <w:p>
      <w:r>
        <w:rPr>
          <w:b/>
          <w:sz w:val="28"/>
        </w:rPr>
        <w:t>Краматорск</w:t>
      </w:r>
    </w:p>
    <w:p>
      <w:pPr>
        <w:ind w:firstLine="850"/>
        <w:jc w:val="left"/>
      </w:pPr>
      <w:r>
        <w:t xml:space="preserve">1) </w:t>
      </w:r>
      <w:r>
        <w:t>В центре Краматорска прозвучал мощный взрыв.</w:t>
        <w:br/>
        <w:br/>
        <w:t>@milinfolive</w:t>
      </w:r>
    </w:p>
    <w:p>
      <w:pPr>
        <w:ind w:firstLine="850"/>
        <w:jc w:val="left"/>
      </w:pPr>
      <w:r>
        <w:t xml:space="preserve">2) </w:t>
      </w:r>
      <w:r>
        <w:t>📡📡📡 Как СБУ(США) пеленгуют координаты мобил русских солдат и офицеров?! 📡📡📡</w:t>
        <w:br/>
        <w:t xml:space="preserve"> </w:t>
        <w:br/>
        <w:t>📱📱Обойдёмся без воды. Перейдём сразу к сути. 📲📲</w:t>
        <w:br/>
        <w:br/>
        <w:t>📲📲📲 Дальность связи смартфона, телефона (далее по тексту – мобилы) с сотовой вышкой до 3км в городской застройке и до 7км в полях. КАК ТОЛЬКО в мобилу вставлен аккумулятор, она начинает периодически передавать радиосигнал вышкам. 📲📲📲</w:t>
        <w:br/>
        <w:t xml:space="preserve"> </w:t>
        <w:br/>
        <w:t>📲📲📲Первая вышка приняла сигнал и запомнила его. Вторая вышка приняла сигнал и сравнила задержку прихода сигнала (пинг) по сравнению с 1-й. Третья вышка приняла сигнал и сравнила задержку с временем 1-й и 2-й вышки. Всё, координаты мобилы автоматически вычислены. Точность пеленга около 50-100м. 📟📻📟</w:t>
        <w:br/>
        <w:t xml:space="preserve"> </w:t>
        <w:br/>
        <w:t xml:space="preserve">Оперативник СБУ, сидя в тёплом кабинете во Львове, а может и в Польше обнаруживает, что в сотах района Краматорск появился новый IMEI (International Mobile Equipment Identity — международный идентификатор мобильного оборудования). То есть, заводской, уникальный номер, который есть у ВСЕХ мобил, как уникальное ДНК у каждого человека. </w:t>
        <w:br/>
        <w:t xml:space="preserve"> </w:t>
        <w:br/>
        <w:t xml:space="preserve">Оперативник сравнивает его с базой данных – эта мобила выходила в сеть с территории Украины? Если да, то, возможно это или местный житель, или боевик ВФУ, приехавший на Донбасс из Украины. Если нет, то – это российский солдат, офицер. </w:t>
        <w:br/>
        <w:t xml:space="preserve"> </w:t>
        <w:br/>
        <w:t xml:space="preserve">Далее СБУ-шник передаёт IMEI своему куратору в США, а у США есть база данных ВСЕХ IMEI на планете, а также, маршрут, в какие страны этот IMEI был продан. Оперативник ЦРУ смотрит, что данная мобила – например Самсунг, была выпущена в Сингапуре и со склада продана в Россию. </w:t>
        <w:br/>
        <w:t xml:space="preserve"> </w:t>
        <w:br/>
        <w:t xml:space="preserve">Таким образом, буквально за минуту все враги знают, что в село Первомарьевка под Краматорском зашли российские войска. Далее в дело вступают хаймарсы, гаубицы, грады и прочая артиллерия, в зависимости от того, сколько долболюбов пришло на позиции со вставленными в мобилы аккумуляторами. </w:t>
        <w:br/>
        <w:t xml:space="preserve"> </w:t>
        <w:br/>
        <w:t xml:space="preserve">Всё выше было описано для гражданских вышек сотовой связи. При этом, США и НАТО давно уже поставляют нацистам военные пеленгаторы сотовых сигналов, с узконаправленными антеннами, которые могут обнаружить излучение мобилы на дальности до 35-45км. Именно таким образом случилась трагедия в Макеевке, которая как раз попадает в радиус пеленга. </w:t>
        <w:br/>
        <w:t xml:space="preserve"> </w:t>
        <w:br/>
        <w:t xml:space="preserve">Что делать. НЕЩАДНО пиз..ить ногами, руками и прикладами всех солдат и офицеров, которые на позиции берут с собой смартфоны (из них нельзя извлечь аккумулятор) или сотовые телефоны со вставленными аккумуляторами. </w:t>
        <w:br/>
        <w:t xml:space="preserve"> </w:t>
        <w:br/>
        <w:t>Что делать разумным. Не брать с собой на фронт смартфон. Брать только кнопочный телефон. Никогда не вставлять в него аккумулятор на линии БС. Вставлять в него аккумулятор не ближе, чем за 35-45 км от населённых пунктов, временно захваченных украинцами, то есть, не ближе тех мест, где расположены как гражданские сотовые вышки, так и потенциальные военные сотовые пеленгаторы.</w:t>
      </w:r>
    </w:p>
    <w:p>
      <w:pPr>
        <w:ind w:firstLine="850"/>
        <w:jc w:val="left"/>
      </w:pPr>
      <w:r>
        <w:t xml:space="preserve">3) </w:t>
      </w:r>
      <w:r>
        <w:t xml:space="preserve">По предварительной информации, в **Краматорске** под удар попало место дислокации подразделений противника в здании экономико-гуманитарного института. </w:t>
        <w:br/>
        <w:br/>
        <w:t>@rybar</w:t>
      </w:r>
    </w:p>
    <w:p>
      <w:pPr>
        <w:ind w:firstLine="850"/>
        <w:jc w:val="left"/>
      </w:pPr>
      <w:r>
        <w:t xml:space="preserve">4) </w:t>
      </w:r>
      <w:r>
        <w:t xml:space="preserve">**❗️В Краматорске звучат взрывы </w:t>
        <w:br/>
        <w:br/>
        <w:t>**Во временно оккупированном ВСУ Краматорске Донецкой области есть прилеты. По всей видимости, по военным объектам украинских боевиков работают русские ракеты.</w:t>
        <w:br/>
        <w:br/>
        <w:t>Ранее воздушная тревога была объявлена в целом ряде областей Украины: Харьковской, Сумской, Полтавской и Днепропетровской.</w:t>
      </w:r>
    </w:p>
    <w:p>
      <w:r>
        <w:rPr>
          <w:b/>
          <w:sz w:val="28"/>
        </w:rPr>
        <w:t>Красноармейск</w:t>
      </w:r>
    </w:p>
    <w:p>
      <w:pPr>
        <w:ind w:firstLine="850"/>
        <w:jc w:val="left"/>
      </w:pPr>
      <w:r>
        <w:t xml:space="preserve">1) </w:t>
      </w:r>
      <w:r>
        <w:t>💥Взрывы прогремели во временно подконтрольных ВСУ Константиновке и Покровске (Красноармейск) ДНР.</w:t>
      </w:r>
    </w:p>
    <w:p>
      <w:r>
        <w:rPr>
          <w:b/>
          <w:sz w:val="28"/>
        </w:rPr>
        <w:t>Константиновка</w:t>
      </w:r>
    </w:p>
    <w:p>
      <w:pPr>
        <w:ind w:firstLine="850"/>
        <w:jc w:val="left"/>
      </w:pPr>
      <w:r>
        <w:t xml:space="preserve">1) </w:t>
      </w:r>
      <w:r>
        <w:t>💥Взрывы прогремели во временно подконтрольных ВСУ Константиновке и Покровске (Красноармейск) ДНР.</w:t>
      </w:r>
    </w:p>
    <w:p>
      <w:pPr>
        <w:ind w:firstLine="850"/>
        <w:jc w:val="left"/>
      </w:pPr>
      <w:r>
        <w:t xml:space="preserve">2) </w:t>
      </w:r>
      <w:r>
        <w:t>**Пограничники показали видео, как они проскочили в Бахмут под обстрелом рашистов</w:t>
        <w:br/>
        <w:br/>
        <w:t xml:space="preserve">**На кадрах можно увидеть, что почти каждая машина, движущаяся со стороны Константиновки находится под прицелом руснявой артиллерии. </w:t>
        <w:br/>
        <w:br/>
        <w:t>[Остаться с нами в Телеграм](https://t.me/+dwGpnl7ZAWIxYTNi) | [Восхититься нашим YouTube](https://www.youtube.com/@unian/videos)</w:t>
      </w:r>
    </w:p>
    <w:p>
      <w:r>
        <w:rPr>
          <w:b/>
          <w:sz w:val="28"/>
        </w:rPr>
        <w:t>Мариуполь</w:t>
      </w:r>
    </w:p>
    <w:p>
      <w:pPr>
        <w:ind w:firstLine="850"/>
        <w:jc w:val="left"/>
      </w:pPr>
      <w:r>
        <w:t xml:space="preserve">1) </w:t>
      </w:r>
      <w:r>
        <w:t>Восстановление Мариуполя в фотографиях. Ремонт поврежденных многоэтажек + восстановленная больница №3. Фото Богдана Бормана.</w:t>
      </w:r>
    </w:p>
    <w:p>
      <w:pPr>
        <w:ind w:firstLine="850"/>
        <w:jc w:val="left"/>
      </w:pPr>
      <w:r>
        <w:t xml:space="preserve">2) </w:t>
      </w:r>
      <w:r>
        <w:t>Пишет Донецкий - Судьба городов</w:t>
        <w:br/>
        <w:br/>
        <w:t>Есть такая фраза - сделать работу за дьявола. И именно этой работой занято командование ВСУ и политическое руководство бывшей Украины, которое ведет войну, превратив в ключевые узлы обороны города. Обрекая их на уничтожение. Даже короткая кампания февраля марта 2022 года нанесла страшные раны городам на Севере Украины. Накрывая колонну российских войск украинские РСЗО уничтожили центр Бородянки, погибли десятки мирных жителей. Огромные потери понес Чернигов, в котором Первая танковая бригада ВСУ уютно расположилась за живым щитом горожан. Ахтырка, в которой местный полковник оставил в расположении части срочников, Тростянец, сожженный украинской артиллерией...На Юге в руины превращаются Очаков, Гуляйполе, Орехов, Вольнянск, Никополь, Марганец...Все эти населенные пункты стали живыми щитами для сил противника. Откуда он разрушает Пологи, Васильевку, Энергодар...Особое место у Херсона, превращенного в город-призрак, и Новой Каховки.</w:t>
        <w:br/>
        <w:br/>
        <w:t>Но особо досталось многострадальному Донбассу. Тому который Киев жалеть даже не собирался. Ибо чужой. Мариуполь сейчас с трудом залечивает раны, которые ему нанесли бои весны 2022 года. А вот Попасной не стало совсем - даже официально. Город был ликвидирован юридически. Потому как восстановлению не подлежит. Северодонецк выжил, но в страшном состоянии, близком к состоянию Мариуполя. В ДНР все хуже. Гораздо хуже - город Марьинка прекратил свое существование. Полностью. Как и Артемовск-Бахмут, на верхнем фото. Город Угледар обращен в руины, из которых противник ведет огонь по нашим войскам, а Авдеевка, которая стала проклятием Донецкой агломерации, в руины превращается. Порядком разрушенная весной прошлого года Волноваха, методически добивается ВСУ, с помощью РСЗО Химарс.</w:t>
        <w:br/>
        <w:br/>
        <w:t>Что объединяет эти города? Большей частью их оборона противником была бессмысленной. Так удержание Марьинки, при наличии мощной тыловой позиции у противника, несусветная дурь, ведущая к их же жертвам. Аналогично и Артемовск. Бои там имеют только политическое значение. Какое они имели и в Соледаре. Аналогично и Авдеевка. Единственное что она, с окрестностями, реально дает - возможность обстреливать Донецк и Макеевку. Все.</w:t>
        <w:br/>
        <w:br/>
        <w:t>Смысл все это имеет только в ином измерении. Прикрытие важных, для Киева, центров, за счет недочеловеков. И тех кто в форме ВСУ, и жителей городов, которые стали удобной позицией для артиллерии, как вот на этом фото. Были дома и двор, стала артпозиция. По которой прилетело в итоге. Итогом выбранной стратегии Киева, согластно которой Украина должна быть украинской или безлюдной стали</w:t>
        <w:br/>
        <w:br/>
        <w:t>__"На эту неделю мы задокументировали, что более 8 000 гражданских лиц погибли и почти 14 000 получили ранения. Более 90 процентов жертв были вызваны ракетами, оружием взрывного действия или минами и взрывоопасными пережитками войны. Реальные цифры, к сожалению, гораздо выше."</w:t>
        <w:br/>
        <w:br/>
        <w:t>__по данным ООН такие вот цифры. Вызванные желанием киевских панов укрыться за спинами своих холопов. Хотя часть холопов там такому результату активно радуется. Ведь разрушают не их города. Да и вообще - возможность дальше терроризировать Донбасс и угрожать москалям базами НАТО того стоит. С их точки зрения. Я бы пожелал дабы города, откуда пришли хлопци "защищать Донбасс от москалей", пережили то же самое, как Артемовск и Марьинка, но не буду. Грех это. Бог сам рассудит.</w:t>
      </w:r>
    </w:p>
    <w:p>
      <w:pPr>
        <w:ind w:firstLine="850"/>
        <w:jc w:val="left"/>
      </w:pPr>
      <w:r>
        <w:t xml:space="preserve">3) </w:t>
      </w:r>
      <w:r>
        <w:t>**В обсуждении пропагандисты поговорили о методах построения путинского "русского мира":</w:t>
        <w:br/>
        <w:br/>
        <w:t>**"Как можно "воссоединить разделённые народы", если ты сносишь города и отправляешь людей в изгнание, в Европу? Взяли и снесли  Мариуполь, люди разбежались и потом туда заехали таджики, росгвардейцы-чеченцы. Это кого объединили? Кого с кем - таджиков с чеченцами?"</w:t>
        <w:br/>
        <w:br/>
        <w:t>Даже пропагандисты уже не отрицают, что единственный смысл путинской политики - убить как можно больше славян и на их место завести среднеазиатских мигрантов.</w:t>
        <w:br/>
        <w:br/>
        <w:t>[Остаться с нами в Телеграм](https://t.me/+dwGpnl7ZAWIxYTNi) | [Восхититься нашим YouTube](https://www.youtube.com/@unian/videos)</w:t>
      </w:r>
    </w:p>
    <w:p>
      <w:r>
        <w:rPr>
          <w:b/>
          <w:sz w:val="28"/>
        </w:rPr>
        <w:t>Макеевка</w:t>
      </w:r>
    </w:p>
    <w:p>
      <w:pPr>
        <w:ind w:firstLine="850"/>
        <w:jc w:val="left"/>
      </w:pPr>
      <w:r>
        <w:t xml:space="preserve">1) </w:t>
      </w:r>
      <w:r>
        <w:t>ВС РФ артиллерийским огнем уничтожили мост в Макеевке, ЛНР.</w:t>
        <w:br/>
        <w:br/>
        <w:t>@milinfolive</w:t>
      </w:r>
    </w:p>
    <w:p>
      <w:pPr>
        <w:ind w:firstLine="850"/>
        <w:jc w:val="left"/>
      </w:pPr>
      <w:r>
        <w:t xml:space="preserve">2) </w:t>
      </w:r>
      <w:r>
        <w:t>📡📡📡 Как СБУ(США) пеленгуют координаты мобил русских солдат и офицеров?! 📡📡📡</w:t>
        <w:br/>
        <w:t xml:space="preserve"> </w:t>
        <w:br/>
        <w:t>📱📱Обойдёмся без воды. Перейдём сразу к сути. 📲📲</w:t>
        <w:br/>
        <w:br/>
        <w:t>📲📲📲 Дальность связи смартфона, телефона (далее по тексту – мобилы) с сотовой вышкой до 3км в городской застройке и до 7км в полях. КАК ТОЛЬКО в мобилу вставлен аккумулятор, она начинает периодически передавать радиосигнал вышкам. 📲📲📲</w:t>
        <w:br/>
        <w:t xml:space="preserve"> </w:t>
        <w:br/>
        <w:t>📲📲📲Первая вышка приняла сигнал и запомнила его. Вторая вышка приняла сигнал и сравнила задержку прихода сигнала (пинг) по сравнению с 1-й. Третья вышка приняла сигнал и сравнила задержку с временем 1-й и 2-й вышки. Всё, координаты мобилы автоматически вычислены. Точность пеленга около 50-100м. 📟📻📟</w:t>
        <w:br/>
        <w:t xml:space="preserve"> </w:t>
        <w:br/>
        <w:t xml:space="preserve">Оперативник СБУ, сидя в тёплом кабинете во Львове, а может и в Польше обнаруживает, что в сотах района Краматорск появился новый IMEI (International Mobile Equipment Identity — международный идентификатор мобильного оборудования). То есть, заводской, уникальный номер, который есть у ВСЕХ мобил, как уникальное ДНК у каждого человека. </w:t>
        <w:br/>
        <w:t xml:space="preserve"> </w:t>
        <w:br/>
        <w:t xml:space="preserve">Оперативник сравнивает его с базой данных – эта мобила выходила в сеть с территории Украины? Если да, то, возможно это или местный житель, или боевик ВФУ, приехавший на Донбасс из Украины. Если нет, то – это российский солдат, офицер. </w:t>
        <w:br/>
        <w:t xml:space="preserve"> </w:t>
        <w:br/>
        <w:t xml:space="preserve">Далее СБУ-шник передаёт IMEI своему куратору в США, а у США есть база данных ВСЕХ IMEI на планете, а также, маршрут, в какие страны этот IMEI был продан. Оперативник ЦРУ смотрит, что данная мобила – например Самсунг, была выпущена в Сингапуре и со склада продана в Россию. </w:t>
        <w:br/>
        <w:t xml:space="preserve"> </w:t>
        <w:br/>
        <w:t xml:space="preserve">Таким образом, буквально за минуту все враги знают, что в село Первомарьевка под Краматорском зашли российские войска. Далее в дело вступают хаймарсы, гаубицы, грады и прочая артиллерия, в зависимости от того, сколько долболюбов пришло на позиции со вставленными в мобилы аккумуляторами. </w:t>
        <w:br/>
        <w:t xml:space="preserve"> </w:t>
        <w:br/>
        <w:t xml:space="preserve">Всё выше было описано для гражданских вышек сотовой связи. При этом, США и НАТО давно уже поставляют нацистам военные пеленгаторы сотовых сигналов, с узконаправленными антеннами, которые могут обнаружить излучение мобилы на дальности до 35-45км. Именно таким образом случилась трагедия в Макеевке, которая как раз попадает в радиус пеленга. </w:t>
        <w:br/>
        <w:t xml:space="preserve"> </w:t>
        <w:br/>
        <w:t xml:space="preserve">Что делать. НЕЩАДНО пиз..ить ногами, руками и прикладами всех солдат и офицеров, которые на позиции берут с собой смартфоны (из них нельзя извлечь аккумулятор) или сотовые телефоны со вставленными аккумуляторами. </w:t>
        <w:br/>
        <w:t xml:space="preserve"> </w:t>
        <w:br/>
        <w:t>Что делать разумным. Не брать с собой на фронт смартфон. Брать только кнопочный телефон. Никогда не вставлять в него аккумулятор на линии БС. Вставлять в него аккумулятор не ближе, чем за 35-45 км от населённых пунктов, временно захваченных украинцами, то есть, не ближе тех мест, где расположены как гражданские сотовые вышки, так и потенциальные военные сотовые пеленгаторы.</w:t>
      </w:r>
    </w:p>
    <w:p>
      <w:pPr>
        <w:ind w:firstLine="850"/>
        <w:jc w:val="left"/>
      </w:pPr>
      <w:r>
        <w:t xml:space="preserve">3) </w:t>
      </w:r>
      <w:r>
        <w:t>В Макеевке в одном из домов укронацисты устроили казарму. Артиллеристы из Сибири (120 абр) точным выстрелом отправили их прямо к Бандере.</w:t>
        <w:br/>
        <w:br/>
        <w:t>📱 [__Подпишись на Кремлевскую прачку](https://t.me/kremlinprachka)__</w:t>
      </w:r>
    </w:p>
    <w:p>
      <w:pPr>
        <w:ind w:firstLine="850"/>
        <w:jc w:val="left"/>
      </w:pPr>
      <w:r>
        <w:t xml:space="preserve">4) </w:t>
      </w:r>
      <w:r>
        <w:t>Последствия обстрела Горняцкого района Макеевки сегодня утром.</w:t>
        <w:br/>
        <w:br/>
        <w:t>"Война Глазами Журналиста"</w:t>
      </w:r>
    </w:p>
    <w:p>
      <w:r>
        <w:rPr>
          <w:b/>
          <w:sz w:val="28"/>
        </w:rPr>
        <w:t>Славянск</w:t>
      </w:r>
    </w:p>
    <w:p>
      <w:pPr>
        <w:ind w:firstLine="850"/>
        <w:jc w:val="left"/>
      </w:pPr>
      <w:r>
        <w:t xml:space="preserve">1) </w:t>
      </w:r>
      <w:r>
        <w:t>💥Взрывы также прогремели в Славянске.</w:t>
      </w:r>
    </w:p>
    <w:p>
      <w:r>
        <w:rPr>
          <w:b/>
          <w:sz w:val="28"/>
        </w:rPr>
        <w:t>Соледар</w:t>
      </w:r>
    </w:p>
    <w:p>
      <w:pPr>
        <w:ind w:firstLine="850"/>
        <w:jc w:val="left"/>
      </w:pPr>
      <w:r>
        <w:t xml:space="preserve">1) </w:t>
      </w:r>
      <w:r>
        <w:t>Пишет Донецкий - Судьба городов</w:t>
        <w:br/>
        <w:br/>
        <w:t>Есть такая фраза - сделать работу за дьявола. И именно этой работой занято командование ВСУ и политическое руководство бывшей Украины, которое ведет войну, превратив в ключевые узлы обороны города. Обрекая их на уничтожение. Даже короткая кампания февраля марта 2022 года нанесла страшные раны городам на Севере Украины. Накрывая колонну российских войск украинские РСЗО уничтожили центр Бородянки, погибли десятки мирных жителей. Огромные потери понес Чернигов, в котором Первая танковая бригада ВСУ уютно расположилась за живым щитом горожан. Ахтырка, в которой местный полковник оставил в расположении части срочников, Тростянец, сожженный украинской артиллерией...На Юге в руины превращаются Очаков, Гуляйполе, Орехов, Вольнянск, Никополь, Марганец...Все эти населенные пункты стали живыми щитами для сил противника. Откуда он разрушает Пологи, Васильевку, Энергодар...Особое место у Херсона, превращенного в город-призрак, и Новой Каховки.</w:t>
        <w:br/>
        <w:br/>
        <w:t>Но особо досталось многострадальному Донбассу. Тому который Киев жалеть даже не собирался. Ибо чужой. Мариуполь сейчас с трудом залечивает раны, которые ему нанесли бои весны 2022 года. А вот Попасной не стало совсем - даже официально. Город был ликвидирован юридически. Потому как восстановлению не подлежит. Северодонецк выжил, но в страшном состоянии, близком к состоянию Мариуполя. В ДНР все хуже. Гораздо хуже - город Марьинка прекратил свое существование. Полностью. Как и Артемовск-Бахмут, на верхнем фото. Город Угледар обращен в руины, из которых противник ведет огонь по нашим войскам, а Авдеевка, которая стала проклятием Донецкой агломерации, в руины превращается. Порядком разрушенная весной прошлого года Волноваха, методически добивается ВСУ, с помощью РСЗО Химарс.</w:t>
        <w:br/>
        <w:br/>
        <w:t>Что объединяет эти города? Большей частью их оборона противником была бессмысленной. Так удержание Марьинки, при наличии мощной тыловой позиции у противника, несусветная дурь, ведущая к их же жертвам. Аналогично и Артемовск. Бои там имеют только политическое значение. Какое они имели и в Соледаре. Аналогично и Авдеевка. Единственное что она, с окрестностями, реально дает - возможность обстреливать Донецк и Макеевку. Все.</w:t>
        <w:br/>
        <w:br/>
        <w:t>Смысл все это имеет только в ином измерении. Прикрытие важных, для Киева, центров, за счет недочеловеков. И тех кто в форме ВСУ, и жителей городов, которые стали удобной позицией для артиллерии, как вот на этом фото. Были дома и двор, стала артпозиция. По которой прилетело в итоге. Итогом выбранной стратегии Киева, согластно которой Украина должна быть украинской или безлюдной стали</w:t>
        <w:br/>
        <w:br/>
        <w:t>__"На эту неделю мы задокументировали, что более 8 000 гражданских лиц погибли и почти 14 000 получили ранения. Более 90 процентов жертв были вызваны ракетами, оружием взрывного действия или минами и взрывоопасными пережитками войны. Реальные цифры, к сожалению, гораздо выше."</w:t>
        <w:br/>
        <w:br/>
        <w:t>__по данным ООН такие вот цифры. Вызванные желанием киевских панов укрыться за спинами своих холопов. Хотя часть холопов там такому результату активно радуется. Ведь разрушают не их города. Да и вообще - возможность дальше терроризировать Донбасс и угрожать москалям базами НАТО того стоит. С их точки зрения. Я бы пожелал дабы города, откуда пришли хлопци "защищать Донбасс от москалей", пережили то же самое, как Артемовск и Марьинка, но не буду. Грех это. Бог сам рассудит.</w:t>
      </w:r>
    </w:p>
    <w:p>
      <w:r>
        <w:rPr>
          <w:b/>
          <w:sz w:val="28"/>
        </w:rPr>
        <w:t>Угледар</w:t>
      </w:r>
    </w:p>
    <w:p>
      <w:pPr>
        <w:ind w:firstLine="850"/>
        <w:jc w:val="left"/>
      </w:pPr>
      <w:r>
        <w:t xml:space="preserve">1) </w:t>
      </w:r>
      <w:r>
        <w:t>Пишет Донецкий - Судьба городов</w:t>
        <w:br/>
        <w:br/>
        <w:t>Есть такая фраза - сделать работу за дьявола. И именно этой работой занято командование ВСУ и политическое руководство бывшей Украины, которое ведет войну, превратив в ключевые узлы обороны города. Обрекая их на уничтожение. Даже короткая кампания февраля марта 2022 года нанесла страшные раны городам на Севере Украины. Накрывая колонну российских войск украинские РСЗО уничтожили центр Бородянки, погибли десятки мирных жителей. Огромные потери понес Чернигов, в котором Первая танковая бригада ВСУ уютно расположилась за живым щитом горожан. Ахтырка, в которой местный полковник оставил в расположении части срочников, Тростянец, сожженный украинской артиллерией...На Юге в руины превращаются Очаков, Гуляйполе, Орехов, Вольнянск, Никополь, Марганец...Все эти населенные пункты стали живыми щитами для сил противника. Откуда он разрушает Пологи, Васильевку, Энергодар...Особое место у Херсона, превращенного в город-призрак, и Новой Каховки.</w:t>
        <w:br/>
        <w:br/>
        <w:t>Но особо досталось многострадальному Донбассу. Тому который Киев жалеть даже не собирался. Ибо чужой. Мариуполь сейчас с трудом залечивает раны, которые ему нанесли бои весны 2022 года. А вот Попасной не стало совсем - даже официально. Город был ликвидирован юридически. Потому как восстановлению не подлежит. Северодонецк выжил, но в страшном состоянии, близком к состоянию Мариуполя. В ДНР все хуже. Гораздо хуже - город Марьинка прекратил свое существование. Полностью. Как и Артемовск-Бахмут, на верхнем фото. Город Угледар обращен в руины, из которых противник ведет огонь по нашим войскам, а Авдеевка, которая стала проклятием Донецкой агломерации, в руины превращается. Порядком разрушенная весной прошлого года Волноваха, методически добивается ВСУ, с помощью РСЗО Химарс.</w:t>
        <w:br/>
        <w:br/>
        <w:t>Что объединяет эти города? Большей частью их оборона противником была бессмысленной. Так удержание Марьинки, при наличии мощной тыловой позиции у противника, несусветная дурь, ведущая к их же жертвам. Аналогично и Артемовск. Бои там имеют только политическое значение. Какое они имели и в Соледаре. Аналогично и Авдеевка. Единственное что она, с окрестностями, реально дает - возможность обстреливать Донецк и Макеевку. Все.</w:t>
        <w:br/>
        <w:br/>
        <w:t>Смысл все это имеет только в ином измерении. Прикрытие важных, для Киева, центров, за счет недочеловеков. И тех кто в форме ВСУ, и жителей городов, которые стали удобной позицией для артиллерии, как вот на этом фото. Были дома и двор, стала артпозиция. По которой прилетело в итоге. Итогом выбранной стратегии Киева, согластно которой Украина должна быть украинской или безлюдной стали</w:t>
        <w:br/>
        <w:br/>
        <w:t>__"На эту неделю мы задокументировали, что более 8 000 гражданских лиц погибли и почти 14 000 получили ранения. Более 90 процентов жертв были вызваны ракетами, оружием взрывного действия или минами и взрывоопасными пережитками войны. Реальные цифры, к сожалению, гораздо выше."</w:t>
        <w:br/>
        <w:br/>
        <w:t>__по данным ООН такие вот цифры. Вызванные желанием киевских панов укрыться за спинами своих холопов. Хотя часть холопов там такому результату активно радуется. Ведь разрушают не их города. Да и вообще - возможность дальше терроризировать Донбасс и угрожать москалям базами НАТО того стоит. С их точки зрения. Я бы пожелал дабы города, откуда пришли хлопци "защищать Донбасс от москалей", пережили то же самое, как Артемовск и Марьинка, но не буду. Грех это. Бог сам рассудит.</w:t>
      </w:r>
    </w:p>
    <w:p>
      <w:pPr>
        <w:ind w:firstLine="850"/>
        <w:jc w:val="left"/>
      </w:pPr>
      <w:r>
        <w:t xml:space="preserve">2) </w:t>
      </w:r>
      <w:r>
        <w:t>**Российская 155-я бригада морской пехоты была уничтожена и восстановлена ​​целых 8 раз с начала войны, - ISW**</w:t>
        <w:br/>
        <w:br/>
        <w:t>Связано это, в основном, с потерями, понесенными во время длительных [боев за Угледар](https://t.me/u_now/85941), сообщают американские аналитики из Института изучения войны (ISW).</w:t>
        <w:br/>
        <w:br/>
        <w:t xml:space="preserve">Они также Отмечают, что военкоры РФ критикуют Минобороны за неэффективные лобовые атаки в районе Угледара, что приводит к большим потерям среди российских захватчиков.  </w:t>
        <w:br/>
        <w:br/>
        <w:t xml:space="preserve">«Лобовой штурм с последующими атаками на укрепленные украинские фланги, приводит к большим русским боевым потерям, не приводящим к успеху из-за сложного рельефа местности, отсутствия боевой мощи и неспособности застать украинские силы врасплох», - приводят в ISW «жалобы» ru-военкоров. </w:t>
        <w:br/>
        <w:br/>
        <w:t xml:space="preserve">И отмечают, что возобновление резкой критики российских неудач под Угледаром, вероятно, отражает продолжающееся недовольство информпространства российским военным командованием на фоне глубоко укоренившегося страха перед предполагаемым будущим украинским контрнаступлением. </w:t>
        <w:br/>
        <w:br/>
        <w:t>Возможно, российские силы предпримут новые попытки взять Угледар в стиле ограниченных и локальных наземных атак.</w:t>
        <w:br/>
        <w:br/>
        <w:t>[🇺🇦](https://t.me/+9UQtXt3OJGlhOWEy) [Украина Сейчас](https://t.me/+9UQtXt3OJGlhOWEy)</w:t>
      </w:r>
    </w:p>
    <w:p>
      <w:r>
        <w:rPr>
          <w:b/>
          <w:sz w:val="28"/>
        </w:rPr>
        <w:t>Бердянск</w:t>
      </w:r>
    </w:p>
    <w:p>
      <w:pPr>
        <w:ind w:firstLine="850"/>
        <w:jc w:val="left"/>
      </w:pPr>
      <w:r>
        <w:t xml:space="preserve">1) </w:t>
      </w:r>
      <w:r>
        <w:t>**русня в Бердянске превратила все санатории и больницы в военные госпитали</w:t>
        <w:br/>
        <w:br/>
        <w:t>**"По нашей информации, в Бердянске российские оккупанты превратили все медицинские и санаторные учреждения в госпитали для своих раненых военных. Туда россияне свозят раненых и тяжелораненых. Город Мелитополь остается логистическим хабом для российской армии. Через город они перебрасывают личный состав и военную технику", - сообщил [спикер объединенного пресс-центра Сил обороны Таврического направления](https://bit.ly/40uskgs) Алексей Дмитрашковский.</w:t>
        <w:br/>
        <w:br/>
        <w:t>Он отметил, что на временно оккупированных территориях Украины у оккупантов острая нехватка в лекарствах, поэтому в российских пабликах все чаще появляется информация о том, что раненых российских военных нечем лечить, а это ведет к высокой смертности.</w:t>
        <w:br/>
        <w:br/>
        <w:t>**А потом в минубийств эрэфии снова скажут, что все идет по плану...</w:t>
        <w:br/>
        <w:br/>
        <w:t>**[Остаться с нами в Телеграм](https://t.me/+dwGpnl7ZAWIxYTNi) | [Восхититься нашим YouTube](https://www.youtube.com/@unian/videos)</w:t>
      </w:r>
    </w:p>
    <w:p>
      <w:r>
        <w:rPr>
          <w:b/>
          <w:sz w:val="28"/>
        </w:rPr>
        <w:t>Васильевка</w:t>
      </w:r>
    </w:p>
    <w:p>
      <w:pPr>
        <w:ind w:firstLine="850"/>
        <w:jc w:val="left"/>
      </w:pPr>
      <w:r>
        <w:t xml:space="preserve">1) </w:t>
      </w:r>
      <w:r>
        <w:t>Пишет Донецкий - Судьба городов</w:t>
        <w:br/>
        <w:br/>
        <w:t>Есть такая фраза - сделать работу за дьявола. И именно этой работой занято командование ВСУ и политическое руководство бывшей Украины, которое ведет войну, превратив в ключевые узлы обороны города. Обрекая их на уничтожение. Даже короткая кампания февраля марта 2022 года нанесла страшные раны городам на Севере Украины. Накрывая колонну российских войск украинские РСЗО уничтожили центр Бородянки, погибли десятки мирных жителей. Огромные потери понес Чернигов, в котором Первая танковая бригада ВСУ уютно расположилась за живым щитом горожан. Ахтырка, в которой местный полковник оставил в расположении части срочников, Тростянец, сожженный украинской артиллерией...На Юге в руины превращаются Очаков, Гуляйполе, Орехов, Вольнянск, Никополь, Марганец...Все эти населенные пункты стали живыми щитами для сил противника. Откуда он разрушает Пологи, Васильевку, Энергодар...Особое место у Херсона, превращенного в город-призрак, и Новой Каховки.</w:t>
        <w:br/>
        <w:br/>
        <w:t>Но особо досталось многострадальному Донбассу. Тому который Киев жалеть даже не собирался. Ибо чужой. Мариуполь сейчас с трудом залечивает раны, которые ему нанесли бои весны 2022 года. А вот Попасной не стало совсем - даже официально. Город был ликвидирован юридически. Потому как восстановлению не подлежит. Северодонецк выжил, но в страшном состоянии, близком к состоянию Мариуполя. В ДНР все хуже. Гораздо хуже - город Марьинка прекратил свое существование. Полностью. Как и Артемовск-Бахмут, на верхнем фото. Город Угледар обращен в руины, из которых противник ведет огонь по нашим войскам, а Авдеевка, которая стала проклятием Донецкой агломерации, в руины превращается. Порядком разрушенная весной прошлого года Волноваха, методически добивается ВСУ, с помощью РСЗО Химарс.</w:t>
        <w:br/>
        <w:br/>
        <w:t>Что объединяет эти города? Большей частью их оборона противником была бессмысленной. Так удержание Марьинки, при наличии мощной тыловой позиции у противника, несусветная дурь, ведущая к их же жертвам. Аналогично и Артемовск. Бои там имеют только политическое значение. Какое они имели и в Соледаре. Аналогично и Авдеевка. Единственное что она, с окрестностями, реально дает - возможность обстреливать Донецк и Макеевку. Все.</w:t>
        <w:br/>
        <w:br/>
        <w:t>Смысл все это имеет только в ином измерении. Прикрытие важных, для Киева, центров, за счет недочеловеков. И тех кто в форме ВСУ, и жителей городов, которые стали удобной позицией для артиллерии, как вот на этом фото. Были дома и двор, стала артпозиция. По которой прилетело в итоге. Итогом выбранной стратегии Киева, согластно которой Украина должна быть украинской или безлюдной стали</w:t>
        <w:br/>
        <w:br/>
        <w:t>__"На эту неделю мы задокументировали, что более 8 000 гражданских лиц погибли и почти 14 000 получили ранения. Более 90 процентов жертв были вызваны ракетами, оружием взрывного действия или минами и взрывоопасными пережитками войны. Реальные цифры, к сожалению, гораздо выше."</w:t>
        <w:br/>
        <w:br/>
        <w:t>__по данным ООН такие вот цифры. Вызванные желанием киевских панов укрыться за спинами своих холопов. Хотя часть холопов там такому результату активно радуется. Ведь разрушают не их города. Да и вообще - возможность дальше терроризировать Донбасс и угрожать москалям базами НАТО того стоит. С их точки зрения. Я бы пожелал дабы города, откуда пришли хлопци "защищать Донбасс от москалей", пережили то же самое, как Артемовск и Марьинка, но не буду. Грех это. Бог сам рассудит.</w:t>
      </w:r>
    </w:p>
    <w:p>
      <w:r>
        <w:rPr>
          <w:b/>
          <w:sz w:val="28"/>
        </w:rPr>
        <w:t>Вольнянск</w:t>
      </w:r>
    </w:p>
    <w:p>
      <w:pPr>
        <w:ind w:firstLine="850"/>
        <w:jc w:val="left"/>
      </w:pPr>
      <w:r>
        <w:t xml:space="preserve">1) </w:t>
      </w:r>
      <w:r>
        <w:t>Пишет Донецкий - Судьба городов</w:t>
        <w:br/>
        <w:br/>
        <w:t>Есть такая фраза - сделать работу за дьявола. И именно этой работой занято командование ВСУ и политическое руководство бывшей Украины, которое ведет войну, превратив в ключевые узлы обороны города. Обрекая их на уничтожение. Даже короткая кампания февраля марта 2022 года нанесла страшные раны городам на Севере Украины. Накрывая колонну российских войск украинские РСЗО уничтожили центр Бородянки, погибли десятки мирных жителей. Огромные потери понес Чернигов, в котором Первая танковая бригада ВСУ уютно расположилась за живым щитом горожан. Ахтырка, в которой местный полковник оставил в расположении части срочников, Тростянец, сожженный украинской артиллерией...На Юге в руины превращаются Очаков, Гуляйполе, Орехов, Вольнянск, Никополь, Марганец...Все эти населенные пункты стали живыми щитами для сил противника. Откуда он разрушает Пологи, Васильевку, Энергодар...Особое место у Херсона, превращенного в город-призрак, и Новой Каховки.</w:t>
        <w:br/>
        <w:br/>
        <w:t>Но особо досталось многострадальному Донбассу. Тому который Киев жалеть даже не собирался. Ибо чужой. Мариуполь сейчас с трудом залечивает раны, которые ему нанесли бои весны 2022 года. А вот Попасной не стало совсем - даже официально. Город был ликвидирован юридически. Потому как восстановлению не подлежит. Северодонецк выжил, но в страшном состоянии, близком к состоянию Мариуполя. В ДНР все хуже. Гораздо хуже - город Марьинка прекратил свое существование. Полностью. Как и Артемовск-Бахмут, на верхнем фото. Город Угледар обращен в руины, из которых противник ведет огонь по нашим войскам, а Авдеевка, которая стала проклятием Донецкой агломерации, в руины превращается. Порядком разрушенная весной прошлого года Волноваха, методически добивается ВСУ, с помощью РСЗО Химарс.</w:t>
        <w:br/>
        <w:br/>
        <w:t>Что объединяет эти города? Большей частью их оборона противником была бессмысленной. Так удержание Марьинки, при наличии мощной тыловой позиции у противника, несусветная дурь, ведущая к их же жертвам. Аналогично и Артемовск. Бои там имеют только политическое значение. Какое они имели и в Соледаре. Аналогично и Авдеевка. Единственное что она, с окрестностями, реально дает - возможность обстреливать Донецк и Макеевку. Все.</w:t>
        <w:br/>
        <w:br/>
        <w:t>Смысл все это имеет только в ином измерении. Прикрытие важных, для Киева, центров, за счет недочеловеков. И тех кто в форме ВСУ, и жителей городов, которые стали удобной позицией для артиллерии, как вот на этом фото. Были дома и двор, стала артпозиция. По которой прилетело в итоге. Итогом выбранной стратегии Киева, согластно которой Украина должна быть украинской или безлюдной стали</w:t>
        <w:br/>
        <w:br/>
        <w:t>__"На эту неделю мы задокументировали, что более 8 000 гражданских лиц погибли и почти 14 000 получили ранения. Более 90 процентов жертв были вызваны ракетами, оружием взрывного действия или минами и взрывоопасными пережитками войны. Реальные цифры, к сожалению, гораздо выше."</w:t>
        <w:br/>
        <w:br/>
        <w:t>__по данным ООН такие вот цифры. Вызванные желанием киевских панов укрыться за спинами своих холопов. Хотя часть холопов там такому результату активно радуется. Ведь разрушают не их города. Да и вообще - возможность дальше терроризировать Донбасс и угрожать москалям базами НАТО того стоит. С их точки зрения. Я бы пожелал дабы города, откуда пришли хлопци "защищать Донбасс от москалей", пережили то же самое, как Артемовск и Марьинка, но не буду. Грех это. Бог сам рассудит.</w:t>
      </w:r>
    </w:p>
    <w:p>
      <w:r>
        <w:rPr>
          <w:b/>
          <w:sz w:val="28"/>
        </w:rPr>
        <w:t>Гуляйполе</w:t>
      </w:r>
    </w:p>
    <w:p>
      <w:pPr>
        <w:ind w:firstLine="850"/>
        <w:jc w:val="left"/>
      </w:pPr>
      <w:r>
        <w:t xml:space="preserve">1) </w:t>
      </w:r>
      <w:r>
        <w:t>Пишет Донецкий - Судьба городов</w:t>
        <w:br/>
        <w:br/>
        <w:t>Есть такая фраза - сделать работу за дьявола. И именно этой работой занято командование ВСУ и политическое руководство бывшей Украины, которое ведет войну, превратив в ключевые узлы обороны города. Обрекая их на уничтожение. Даже короткая кампания февраля марта 2022 года нанесла страшные раны городам на Севере Украины. Накрывая колонну российских войск украинские РСЗО уничтожили центр Бородянки, погибли десятки мирных жителей. Огромные потери понес Чернигов, в котором Первая танковая бригада ВСУ уютно расположилась за живым щитом горожан. Ахтырка, в которой местный полковник оставил в расположении части срочников, Тростянец, сожженный украинской артиллерией...На Юге в руины превращаются Очаков, Гуляйполе, Орехов, Вольнянск, Никополь, Марганец...Все эти населенные пункты стали живыми щитами для сил противника. Откуда он разрушает Пологи, Васильевку, Энергодар...Особое место у Херсона, превращенного в город-призрак, и Новой Каховки.</w:t>
        <w:br/>
        <w:br/>
        <w:t>Но особо досталось многострадальному Донбассу. Тому который Киев жалеть даже не собирался. Ибо чужой. Мариуполь сейчас с трудом залечивает раны, которые ему нанесли бои весны 2022 года. А вот Попасной не стало совсем - даже официально. Город был ликвидирован юридически. Потому как восстановлению не подлежит. Северодонецк выжил, но в страшном состоянии, близком к состоянию Мариуполя. В ДНР все хуже. Гораздо хуже - город Марьинка прекратил свое существование. Полностью. Как и Артемовск-Бахмут, на верхнем фото. Город Угледар обращен в руины, из которых противник ведет огонь по нашим войскам, а Авдеевка, которая стала проклятием Донецкой агломерации, в руины превращается. Порядком разрушенная весной прошлого года Волноваха, методически добивается ВСУ, с помощью РСЗО Химарс.</w:t>
        <w:br/>
        <w:br/>
        <w:t>Что объединяет эти города? Большей частью их оборона противником была бессмысленной. Так удержание Марьинки, при наличии мощной тыловой позиции у противника, несусветная дурь, ведущая к их же жертвам. Аналогично и Артемовск. Бои там имеют только политическое значение. Какое они имели и в Соледаре. Аналогично и Авдеевка. Единственное что она, с окрестностями, реально дает - возможность обстреливать Донецк и Макеевку. Все.</w:t>
        <w:br/>
        <w:br/>
        <w:t>Смысл все это имеет только в ином измерении. Прикрытие важных, для Киева, центров, за счет недочеловеков. И тех кто в форме ВСУ, и жителей городов, которые стали удобной позицией для артиллерии, как вот на этом фото. Были дома и двор, стала артпозиция. По которой прилетело в итоге. Итогом выбранной стратегии Киева, согластно которой Украина должна быть украинской или безлюдной стали</w:t>
        <w:br/>
        <w:br/>
        <w:t>__"На эту неделю мы задокументировали, что более 8 000 гражданских лиц погибли и почти 14 000 получили ранения. Более 90 процентов жертв были вызваны ракетами, оружием взрывного действия или минами и взрывоопасными пережитками войны. Реальные цифры, к сожалению, гораздо выше."</w:t>
        <w:br/>
        <w:br/>
        <w:t>__по данным ООН такие вот цифры. Вызванные желанием киевских панов укрыться за спинами своих холопов. Хотя часть холопов там такому результату активно радуется. Ведь разрушают не их города. Да и вообще - возможность дальше терроризировать Донбасс и угрожать москалям базами НАТО того стоит. С их точки зрения. Я бы пожелал дабы города, откуда пришли хлопци "защищать Донбасс от москалей", пережили то же самое, как Артемовск и Марьинка, но не буду. Грех это. Бог сам рассудит.</w:t>
      </w:r>
    </w:p>
    <w:p>
      <w:r>
        <w:rPr>
          <w:b/>
          <w:sz w:val="28"/>
        </w:rPr>
        <w:t>Мелитополь</w:t>
      </w:r>
    </w:p>
    <w:p>
      <w:pPr>
        <w:ind w:firstLine="850"/>
        <w:jc w:val="left"/>
      </w:pPr>
      <w:r>
        <w:t xml:space="preserve">1) </w:t>
      </w:r>
      <w:r>
        <w:t>**русня в Бердянске превратила все санатории и больницы в военные госпитали</w:t>
        <w:br/>
        <w:br/>
        <w:t>**"По нашей информации, в Бердянске российские оккупанты превратили все медицинские и санаторные учреждения в госпитали для своих раненых военных. Туда россияне свозят раненых и тяжелораненых. Город Мелитополь остается логистическим хабом для российской армии. Через город они перебрасывают личный состав и военную технику", - сообщил [спикер объединенного пресс-центра Сил обороны Таврического направления](https://bit.ly/40uskgs) Алексей Дмитрашковский.</w:t>
        <w:br/>
        <w:br/>
        <w:t>Он отметил, что на временно оккупированных территориях Украины у оккупантов острая нехватка в лекарствах, поэтому в российских пабликах все чаще появляется информация о том, что раненых российских военных нечем лечить, а это ведет к высокой смертности.</w:t>
        <w:br/>
        <w:br/>
        <w:t>**А потом в минубийств эрэфии снова скажут, что все идет по плану...</w:t>
        <w:br/>
        <w:br/>
        <w:t>**[Остаться с нами в Телеграм](https://t.me/+dwGpnl7ZAWIxYTNi) | [Восхититься нашим YouTube](https://www.youtube.com/@unian/videos)</w:t>
      </w:r>
    </w:p>
    <w:p>
      <w:r>
        <w:rPr>
          <w:b/>
          <w:sz w:val="28"/>
        </w:rPr>
        <w:t>Токмак</w:t>
      </w:r>
    </w:p>
    <w:p>
      <w:pPr>
        <w:ind w:firstLine="850"/>
        <w:jc w:val="left"/>
      </w:pPr>
      <w:r>
        <w:t xml:space="preserve">1) </w:t>
      </w:r>
      <w:r>
        <w:t>🤡 **А крымский гоблин аксенов тем временем решил создать личную ЧВК</w:t>
        <w:br/>
        <w:br/>
        <w:t>**Называется она ЧВК "Конвой", а у руля поставили куратора пригожина в Африке - константина пикалова с позывным "Мазай". Журналисты издания "Важные истории" сообщают, что боевики будут подписывать два контракта - с ЧВК и с минобороны эрэфии, чтобы выплаты нигде не потерялись.</w:t>
        <w:br/>
        <w:br/>
        <w:t>Также журналисты пишут, что ЧВК создали, ни много, ни мало, якобы для организации "Бахмута 2.0" на южной территории Украины, в частности, городе Токмак Запорожской области. Сейчас позиции этой ЧВК находятся в оккупированной Херсонской области.</w:t>
        <w:br/>
        <w:br/>
        <w:t>[Остаться с нами в Телеграм](https://t.me/+dwGpnl7ZAWIxYTNi) | [Восхититься нашим YouTube](https://www.youtube.com/@unian/videos)</w:t>
      </w:r>
    </w:p>
    <w:p>
      <w:r>
        <w:rPr>
          <w:b/>
          <w:sz w:val="28"/>
        </w:rPr>
        <w:t>Киев</w:t>
      </w:r>
    </w:p>
    <w:p>
      <w:pPr>
        <w:ind w:firstLine="850"/>
        <w:jc w:val="left"/>
      </w:pPr>
      <w:r>
        <w:t xml:space="preserve">1) </w:t>
      </w:r>
      <w:r>
        <w:t>Валерий "Слава Украине" [Меладзе продаёт билеты на новые концертики и донаты ВСУ потому](https://t.me/rsotmdivision/6099), что как я понимаю, ему помогли порешать вопросы.</w:t>
        <w:br/>
        <w:br/>
        <w:t>Собственно, об этом недавно рассказывал Иосиф Пригожин (да-да, внимательно смотрите какой Пригожин, и не перепутайте!).</w:t>
        <w:br/>
        <w:br/>
        <w:t>Он не так давно рассказывал в интервью, как просил за коллегу.</w:t>
        <w:br/>
        <w:br/>
        <w:t>«[Все заявление, которые делает Валера [Меладзе], — это его выбор. Я к нему с большим уважением отношусь и больше вам скажу: и я, и представители „Русской медиагруппы“, и даже очень высокопоставленные люди почти уже решили вопрос Меладзе. Только вот он последним своим вот этим росчерком все перечеркнул. Это значит и отношение к нам такое? Мы же его любим. Мы же за него ходим. Мы же за него просили. &lt;...&gt; За него просили очень многие люди, которые его действительно любят. А то, что он позволил такие вещи сделать — это значит такое отношение к нам или что? &lt;...&gt; Это не позиция, это глупость. В этих условиях должна быть одна позиция, другой позиции не может быть".](https://t.me/rtvimain/69453)</w:t>
        <w:br/>
        <w:br/>
        <w:t>Это было аккурат после того, как Меладзе исполнил хит "Слава Украине". Ну то есть ещё раз, какая получается цепочка, если я верно всё понял.</w:t>
        <w:br/>
        <w:br/>
        <w:t>В начале СВО Меладзе заявил о поддержке Украины. Ему немного сделали cancel culture. Он изголодал (хотя прилетал на корпоративы), и попросил своих уважаемых коллег попросить за него перед уважаемыми людьми. И да, за него пошли и попросили.</w:t>
        <w:br/>
        <w:br/>
        <w:t>А он взял и сам всё испортил, наговорил чего не надо по пьяни, и уважаемых людей подвёл.</w:t>
        <w:br/>
        <w:t>Но, видимо, он снова нашёл способ договориться, и ему великодушно позволили приехать в Россию и петь песни.</w:t>
        <w:br/>
        <w:br/>
        <w:t>Что означает эта ситуация? Что в России проблема внутренней фронды, новой власовщины на разных уровнях, куда глубже, чем нам видится. И в отдельных сферах, людей, которым не нужна Победа, слишком мало. Или вообще нет. Но зато тех, которые хотят, чтобы "все было как раньше", слишком много. Чересчур.</w:t>
        <w:br/>
        <w:br/>
        <w:t xml:space="preserve">Этим людям плевать на Россию, на существование русского народа. Им надо, чтобы можно было спокойно зарабатывать деньги и ездить отдыхать в Европу. Подвиги русских солдат их жертвенность, трудовой надрыв тыла - этим всем только в печаль. Им бы "ну поскорее бы уже все закончилось". </w:t>
        <w:br/>
        <w:br/>
        <w:t>Но да ладно, пусть их. Пусть живут, как хотят. Пока что.</w:t>
        <w:br/>
        <w:t>Но мы же сами можем всё.</w:t>
        <w:br/>
        <w:t xml:space="preserve">Собирать FPV дроны, делать закупки фронту от носков до винтовок. Можем печатать корпуса мин и хвостовики. Все можем сами. Без кого бы то ни было. </w:t>
        <w:br/>
        <w:br/>
        <w:t xml:space="preserve">Так вот. Мы сами можем просто не покупать билеты на концерты Валерия "Слава Украине". И можем попросить знакомых не делать этого. Можем всем объяснить, что каждый, кто покупает билеты на концерт Меладзе, участвует в поддержке ВСУ, моральной как минимум. </w:t>
        <w:br/>
        <w:br/>
        <w:t>В наших, совершенно, силах, обратиться с вопросами к организаторам гастролей и концертном площадкам: они разделяют вот это "Слава Украине", это их позиция тоже? И не надо сочинять, что музыка, искусство вне политики. Если это так, то отчего нет концертов Акима Апачева в Киеве? Чего "БахытКопмот" не поёт во Львове, а Галанин в Харькове?</w:t>
        <w:br/>
        <w:br/>
        <w:t>Даже если ты вне политики, то ты или с Родиной или против. Не думаю, что Ольга Берггольц сильно Сталина любила. Но выбрала быть с лениградцами в невыносимо тяжкие годы. И таких примеров множество.</w:t>
        <w:br/>
        <w:t xml:space="preserve"> </w:t>
        <w:br/>
        <w:t xml:space="preserve">Самое главное, решительно непонятно, если слава Украине, то почему гастролировать надо по России? </w:t>
        <w:br/>
        <w:t>Стоит нам всем исправить этот системный сбой.</w:t>
        <w:br/>
        <w:br/>
        <w:t>Полагаю, что на эту историю должны обратить внимание депутаты Госдумы и члены СПЧ.</w:t>
      </w:r>
    </w:p>
    <w:p>
      <w:pPr>
        <w:ind w:firstLine="850"/>
        <w:jc w:val="left"/>
      </w:pPr>
      <w:r>
        <w:t xml:space="preserve">2) </w:t>
      </w:r>
      <w:r>
        <w:t>**‼️🇷🇺Путин об угрозах поставок оружия Запада Украине</w:t>
        <w:br/>
        <w:t>▪️**Поставки вооружений Украине представляют угрозу России;</w:t>
        <w:br/>
        <w:t>▪️Поджигатели планируют направить на Украину 400 с лишним танков, за это время мы произведем свыше 1600 новых танков, общее количество танков армии России более чем в 3 раза будет превышать количество танков ВСУ;</w:t>
        <w:br/>
        <w:t xml:space="preserve">▪️Миллион снарядов от Запада Киеву - это много; </w:t>
        <w:br/>
        <w:t>▪️ВСУ в сутки используют до 5 000 снарядов, а в США производят всего 14-15 000 снарядов в месяц;</w:t>
        <w:br/>
        <w:t>▪️Российская оборонка развивается очень быстрыми темпами и произведет в 3 раза больше боеприпасов, чем могут поставить Украине.</w:t>
        <w:br/>
        <w:t>▪️Конфликт на Украине из-за поставок западного оружия только продлится;</w:t>
        <w:br/>
        <w:t xml:space="preserve">▪️С утверждениями Запада о том, что обедненный Уран не вызывает последствий, нельзя согласиться. Боеприпасы с обедненным ураном из-за радиоактивной пыли — это оружие наиболее опасного характера для человека и окружающей среды; </w:t>
        <w:br/>
        <w:t>▪️У России есть чем ответить на боеприпасы с обедненным ураном, у РФ очень много такого оружия, но она его пока не применяла</w:t>
        <w:br/>
        <w:t>**t.me/RVvoenkor**</w:t>
      </w:r>
    </w:p>
    <w:p>
      <w:pPr>
        <w:ind w:firstLine="850"/>
        <w:jc w:val="left"/>
      </w:pPr>
      <w:r>
        <w:t xml:space="preserve">3) </w:t>
      </w:r>
      <w:r>
        <w:t>В Украинском интернациональном легионе на данный момент состоят около 1,5 тысячи членов, хотя ранее в Киеве заявляли о 20 тысячах наемников, сообщает газета New York Times со ссылкой на источники.</w:t>
      </w:r>
    </w:p>
    <w:p>
      <w:r>
        <w:rPr>
          <w:b/>
          <w:sz w:val="28"/>
        </w:rPr>
        <w:t>Лисичанск</w:t>
      </w:r>
    </w:p>
    <w:p>
      <w:pPr>
        <w:ind w:firstLine="850"/>
        <w:jc w:val="left"/>
      </w:pPr>
      <w:r>
        <w:t xml:space="preserve">1) </w:t>
      </w:r>
      <w:r>
        <w:t xml:space="preserve">** Пейзажи СВО: бойцы 4 омсбр на защите рубежей — наш арт в поддержку специальной военной операции </w:t>
        <w:br/>
        <w:br/>
        <w:t>**С недавних пор части народных милиций Донбасса полностью стали структурными формированиями Вооруженных сил Российской Федерации. В их числе оказалась **4 отдельная мотострелковая бригада,** воюющая на полях Луганской Народной республики с 2015 года.</w:t>
        <w:br/>
        <w:br/>
        <w:t xml:space="preserve">С началом специальной военной операции соединение под командованием легендарного командира Джафара освобождало территорию ЛНР. В тяжелых боях оно брало **Тошковку, Новотошковку** и **Горское,** а бойцы штурмовали линии окопов, шахты и застройку. </w:t>
        <w:br/>
        <w:br/>
        <w:t>Впоследствии воины 4 отдельной мотострелковой бригады держали оборону у села **Спорное** и не давали ВСУ вновь выйти к Лисичанску. Сейчас они продолжают работать по противнику, буквально «кошмаря» его танками, артиллерией и дронами.</w:t>
        <w:br/>
        <w:br/>
        <w:t xml:space="preserve">[**Арт «Бойцы 4 омсбр на защите рубежей» в высоком разрешении </w:t>
        <w:br/>
        <w:br/>
        <w:t>](https://rybar.ru/piwigo/upload/2023/03/21/20230321194434-bdef6204.jpg)**"Рыбарь"</w:t>
      </w:r>
    </w:p>
    <w:p>
      <w:r>
        <w:rPr>
          <w:b/>
          <w:sz w:val="28"/>
        </w:rPr>
        <w:t>Луганск</w:t>
      </w:r>
    </w:p>
    <w:p>
      <w:pPr>
        <w:ind w:firstLine="850"/>
        <w:jc w:val="left"/>
      </w:pPr>
      <w:r>
        <w:t xml:space="preserve">1) </w:t>
      </w:r>
      <w:r>
        <w:t>**Новые кадры последствий обстрела:**</w:t>
        <w:br/>
        <w:br/>
        <w:t>🇷🇺🇺🇦 Украинские формирования выпустили из РСЗО HIMARS две ракеты по прифронтовому городу **Сватово** в **Луганской** **Народной** **Республике**.</w:t>
        <w:br/>
        <w:br/>
        <w:t xml:space="preserve">Под удар попали семь жилых домов, один из которых полностью разрушен. Не обошлось без жертв и пострадавших: один молодой человек погиб, ранения получила девушка. </w:t>
        <w:br/>
        <w:t>#Луганск #Россия #Украина</w:t>
      </w:r>
    </w:p>
    <w:p>
      <w:r>
        <w:rPr>
          <w:b/>
          <w:sz w:val="28"/>
        </w:rPr>
        <w:t>Попасная</w:t>
      </w:r>
    </w:p>
    <w:p>
      <w:pPr>
        <w:ind w:firstLine="850"/>
        <w:jc w:val="left"/>
      </w:pPr>
      <w:r>
        <w:t xml:space="preserve">1) </w:t>
      </w:r>
      <w:r>
        <w:t>Пишет Донецкий - Судьба городов</w:t>
        <w:br/>
        <w:br/>
        <w:t>Есть такая фраза - сделать работу за дьявола. И именно этой работой занято командование ВСУ и политическое руководство бывшей Украины, которое ведет войну, превратив в ключевые узлы обороны города. Обрекая их на уничтожение. Даже короткая кампания февраля марта 2022 года нанесла страшные раны городам на Севере Украины. Накрывая колонну российских войск украинские РСЗО уничтожили центр Бородянки, погибли десятки мирных жителей. Огромные потери понес Чернигов, в котором Первая танковая бригада ВСУ уютно расположилась за живым щитом горожан. Ахтырка, в которой местный полковник оставил в расположении части срочников, Тростянец, сожженный украинской артиллерией...На Юге в руины превращаются Очаков, Гуляйполе, Орехов, Вольнянск, Никополь, Марганец...Все эти населенные пункты стали живыми щитами для сил противника. Откуда он разрушает Пологи, Васильевку, Энергодар...Особое место у Херсона, превращенного в город-призрак, и Новой Каховки.</w:t>
        <w:br/>
        <w:br/>
        <w:t>Но особо досталось многострадальному Донбассу. Тому который Киев жалеть даже не собирался. Ибо чужой. Мариуполь сейчас с трудом залечивает раны, которые ему нанесли бои весны 2022 года. А вот Попасной не стало совсем - даже официально. Город был ликвидирован юридически. Потому как восстановлению не подлежит. Северодонецк выжил, но в страшном состоянии, близком к состоянию Мариуполя. В ДНР все хуже. Гораздо хуже - город Марьинка прекратил свое существование. Полностью. Как и Артемовск-Бахмут, на верхнем фото. Город Угледар обращен в руины, из которых противник ведет огонь по нашим войскам, а Авдеевка, которая стала проклятием Донецкой агломерации, в руины превращается. Порядком разрушенная весной прошлого года Волноваха, методически добивается ВСУ, с помощью РСЗО Химарс.</w:t>
        <w:br/>
        <w:br/>
        <w:t>Что объединяет эти города? Большей частью их оборона противником была бессмысленной. Так удержание Марьинки, при наличии мощной тыловой позиции у противника, несусветная дурь, ведущая к их же жертвам. Аналогично и Артемовск. Бои там имеют только политическое значение. Какое они имели и в Соледаре. Аналогично и Авдеевка. Единственное что она, с окрестностями, реально дает - возможность обстреливать Донецк и Макеевку. Все.</w:t>
        <w:br/>
        <w:br/>
        <w:t>Смысл все это имеет только в ином измерении. Прикрытие важных, для Киева, центров, за счет недочеловеков. И тех кто в форме ВСУ, и жителей городов, которые стали удобной позицией для артиллерии, как вот на этом фото. Были дома и двор, стала артпозиция. По которой прилетело в итоге. Итогом выбранной стратегии Киева, согластно которой Украина должна быть украинской или безлюдной стали</w:t>
        <w:br/>
        <w:br/>
        <w:t>__"На эту неделю мы задокументировали, что более 8 000 гражданских лиц погибли и почти 14 000 получили ранения. Более 90 процентов жертв были вызваны ракетами, оружием взрывного действия или минами и взрывоопасными пережитками войны. Реальные цифры, к сожалению, гораздо выше."</w:t>
        <w:br/>
        <w:br/>
        <w:t>__по данным ООН такие вот цифры. Вызванные желанием киевских панов укрыться за спинами своих холопов. Хотя часть холопов там такому результату активно радуется. Ведь разрушают не их города. Да и вообще - возможность дальше терроризировать Донбасс и угрожать москалям базами НАТО того стоит. С их точки зрения. Я бы пожелал дабы города, откуда пришли хлопци "защищать Донбасс от москалей", пережили то же самое, как Артемовск и Марьинка, но не буду. Грех это. Бог сам рассудит.</w:t>
      </w:r>
    </w:p>
    <w:p>
      <w:r>
        <w:rPr>
          <w:b/>
          <w:sz w:val="28"/>
        </w:rPr>
        <w:t>Сватово</w:t>
      </w:r>
    </w:p>
    <w:p>
      <w:pPr>
        <w:ind w:firstLine="850"/>
        <w:jc w:val="left"/>
      </w:pPr>
      <w:r>
        <w:t xml:space="preserve">1) </w:t>
      </w:r>
      <w:r>
        <w:t xml:space="preserve">Момент утреннего удара из "Хаймарсов" по Сватово (ЛНР). Погиб 19-летний мирный житель. </w:t>
        <w:br/>
        <w:br/>
        <w:t>@voenkorKotenok</w:t>
      </w:r>
    </w:p>
    <w:p>
      <w:pPr>
        <w:ind w:firstLine="850"/>
        <w:jc w:val="left"/>
      </w:pPr>
      <w:r>
        <w:t xml:space="preserve">2) </w:t>
      </w:r>
      <w:r>
        <w:t>**Новые кадры последствий обстрела:**</w:t>
        <w:br/>
        <w:br/>
        <w:t>🇷🇺🇺🇦 Украинские формирования выпустили из РСЗО HIMARS две ракеты по прифронтовому городу **Сватово** в **Луганской** **Народной** **Республике**.</w:t>
        <w:br/>
        <w:br/>
        <w:t xml:space="preserve">Под удар попали семь жилых домов, один из которых полностью разрушен. Не обошлось без жертв и пострадавших: один молодой человек погиб, ранения получила девушка. </w:t>
        <w:br/>
        <w:t>#Луганск #Россия #Украина</w:t>
      </w:r>
    </w:p>
    <w:p>
      <w:r>
        <w:rPr>
          <w:b/>
          <w:sz w:val="28"/>
        </w:rPr>
        <w:t>Северодонецк</w:t>
      </w:r>
    </w:p>
    <w:p>
      <w:pPr>
        <w:ind w:firstLine="850"/>
        <w:jc w:val="left"/>
      </w:pPr>
      <w:r>
        <w:t xml:space="preserve">1) </w:t>
      </w:r>
      <w:r>
        <w:t>Пишет Донецкий - Судьба городов</w:t>
        <w:br/>
        <w:br/>
        <w:t>Есть такая фраза - сделать работу за дьявола. И именно этой работой занято командование ВСУ и политическое руководство бывшей Украины, которое ведет войну, превратив в ключевые узлы обороны города. Обрекая их на уничтожение. Даже короткая кампания февраля марта 2022 года нанесла страшные раны городам на Севере Украины. Накрывая колонну российских войск украинские РСЗО уничтожили центр Бородянки, погибли десятки мирных жителей. Огромные потери понес Чернигов, в котором Первая танковая бригада ВСУ уютно расположилась за живым щитом горожан. Ахтырка, в которой местный полковник оставил в расположении части срочников, Тростянец, сожженный украинской артиллерией...На Юге в руины превращаются Очаков, Гуляйполе, Орехов, Вольнянск, Никополь, Марганец...Все эти населенные пункты стали живыми щитами для сил противника. Откуда он разрушает Пологи, Васильевку, Энергодар...Особое место у Херсона, превращенного в город-призрак, и Новой Каховки.</w:t>
        <w:br/>
        <w:br/>
        <w:t>Но особо досталось многострадальному Донбассу. Тому который Киев жалеть даже не собирался. Ибо чужой. Мариуполь сейчас с трудом залечивает раны, которые ему нанесли бои весны 2022 года. А вот Попасной не стало совсем - даже официально. Город был ликвидирован юридически. Потому как восстановлению не подлежит. Северодонецк выжил, но в страшном состоянии, близком к состоянию Мариуполя. В ДНР все хуже. Гораздо хуже - город Марьинка прекратил свое существование. Полностью. Как и Артемовск-Бахмут, на верхнем фото. Город Угледар обращен в руины, из которых противник ведет огонь по нашим войскам, а Авдеевка, которая стала проклятием Донецкой агломерации, в руины превращается. Порядком разрушенная весной прошлого года Волноваха, методически добивается ВСУ, с помощью РСЗО Химарс.</w:t>
        <w:br/>
        <w:br/>
        <w:t>Что объединяет эти города? Большей частью их оборона противником была бессмысленной. Так удержание Марьинки, при наличии мощной тыловой позиции у противника, несусветная дурь, ведущая к их же жертвам. Аналогично и Артемовск. Бои там имеют только политическое значение. Какое они имели и в Соледаре. Аналогично и Авдеевка. Единственное что она, с окрестностями, реально дает - возможность обстреливать Донецк и Макеевку. Все.</w:t>
        <w:br/>
        <w:br/>
        <w:t>Смысл все это имеет только в ином измерении. Прикрытие важных, для Киева, центров, за счет недочеловеков. И тех кто в форме ВСУ, и жителей городов, которые стали удобной позицией для артиллерии, как вот на этом фото. Были дома и двор, стала артпозиция. По которой прилетело в итоге. Итогом выбранной стратегии Киева, согластно которой Украина должна быть украинской или безлюдной стали</w:t>
        <w:br/>
        <w:br/>
        <w:t>__"На эту неделю мы задокументировали, что более 8 000 гражданских лиц погибли и почти 14 000 получили ранения. Более 90 процентов жертв были вызваны ракетами, оружием взрывного действия или минами и взрывоопасными пережитками войны. Реальные цифры, к сожалению, гораздо выше."</w:t>
        <w:br/>
        <w:br/>
        <w:t>__по данным ООН такие вот цифры. Вызванные желанием киевских панов укрыться за спинами своих холопов. Хотя часть холопов там такому результату активно радуется. Ведь разрушают не их города. Да и вообще - возможность дальше терроризировать Донбасс и угрожать москалям базами НАТО того стоит. С их точки зрения. Я бы пожелал дабы города, откуда пришли хлопци "защищать Донбасс от москалей", пережили то же самое, как Артемовск и Марьинка, но не буду. Грех это. Бог сам рассудит.</w:t>
      </w:r>
    </w:p>
    <w:p>
      <w:r>
        <w:rPr>
          <w:b/>
          <w:sz w:val="28"/>
        </w:rPr>
        <w:t>Городок</w:t>
      </w:r>
    </w:p>
    <w:p>
      <w:pPr>
        <w:ind w:firstLine="850"/>
        <w:jc w:val="left"/>
      </w:pPr>
      <w:r>
        <w:t xml:space="preserve">1) </w:t>
      </w:r>
      <w:r>
        <w:t>**🇷🇺⚔️🇺🇦Украинский дрон снимает, как ВКС России наносят удары по позициям ВСУ на фронте</w:t>
        <w:br/>
        <w:t>**"Бомбардировка одного городка на линии боевого соприкосновения"</w:t>
      </w:r>
    </w:p>
    <w:p>
      <w:r>
        <w:rPr>
          <w:b/>
          <w:sz w:val="28"/>
        </w:rPr>
        <w:t>Львов</w:t>
      </w:r>
    </w:p>
    <w:p>
      <w:pPr>
        <w:ind w:firstLine="850"/>
        <w:jc w:val="left"/>
      </w:pPr>
      <w:r>
        <w:t xml:space="preserve">1) </w:t>
      </w:r>
      <w:r>
        <w:t>📡📡📡 Как СБУ(США) пеленгуют координаты мобил русских солдат и офицеров?! 📡📡📡</w:t>
        <w:br/>
        <w:t xml:space="preserve"> </w:t>
        <w:br/>
        <w:t>📱📱Обойдёмся без воды. Перейдём сразу к сути. 📲📲</w:t>
        <w:br/>
        <w:br/>
        <w:t>📲📲📲 Дальность связи смартфона, телефона (далее по тексту – мобилы) с сотовой вышкой до 3км в городской застройке и до 7км в полях. КАК ТОЛЬКО в мобилу вставлен аккумулятор, она начинает периодически передавать радиосигнал вышкам. 📲📲📲</w:t>
        <w:br/>
        <w:t xml:space="preserve"> </w:t>
        <w:br/>
        <w:t>📲📲📲Первая вышка приняла сигнал и запомнила его. Вторая вышка приняла сигнал и сравнила задержку прихода сигнала (пинг) по сравнению с 1-й. Третья вышка приняла сигнал и сравнила задержку с временем 1-й и 2-й вышки. Всё, координаты мобилы автоматически вычислены. Точность пеленга около 50-100м. 📟📻📟</w:t>
        <w:br/>
        <w:t xml:space="preserve"> </w:t>
        <w:br/>
        <w:t xml:space="preserve">Оперативник СБУ, сидя в тёплом кабинете во Львове, а может и в Польше обнаруживает, что в сотах района Краматорск появился новый IMEI (International Mobile Equipment Identity — международный идентификатор мобильного оборудования). То есть, заводской, уникальный номер, который есть у ВСЕХ мобил, как уникальное ДНК у каждого человека. </w:t>
        <w:br/>
        <w:t xml:space="preserve"> </w:t>
        <w:br/>
        <w:t xml:space="preserve">Оперативник сравнивает его с базой данных – эта мобила выходила в сеть с территории Украины? Если да, то, возможно это или местный житель, или боевик ВФУ, приехавший на Донбасс из Украины. Если нет, то – это российский солдат, офицер. </w:t>
        <w:br/>
        <w:t xml:space="preserve"> </w:t>
        <w:br/>
        <w:t xml:space="preserve">Далее СБУ-шник передаёт IMEI своему куратору в США, а у США есть база данных ВСЕХ IMEI на планете, а также, маршрут, в какие страны этот IMEI был продан. Оперативник ЦРУ смотрит, что данная мобила – например Самсунг, была выпущена в Сингапуре и со склада продана в Россию. </w:t>
        <w:br/>
        <w:t xml:space="preserve"> </w:t>
        <w:br/>
        <w:t xml:space="preserve">Таким образом, буквально за минуту все враги знают, что в село Первомарьевка под Краматорском зашли российские войска. Далее в дело вступают хаймарсы, гаубицы, грады и прочая артиллерия, в зависимости от того, сколько долболюбов пришло на позиции со вставленными в мобилы аккумуляторами. </w:t>
        <w:br/>
        <w:t xml:space="preserve"> </w:t>
        <w:br/>
        <w:t xml:space="preserve">Всё выше было описано для гражданских вышек сотовой связи. При этом, США и НАТО давно уже поставляют нацистам военные пеленгаторы сотовых сигналов, с узконаправленными антеннами, которые могут обнаружить излучение мобилы на дальности до 35-45км. Именно таким образом случилась трагедия в Макеевке, которая как раз попадает в радиус пеленга. </w:t>
        <w:br/>
        <w:t xml:space="preserve"> </w:t>
        <w:br/>
        <w:t xml:space="preserve">Что делать. НЕЩАДНО пиз..ить ногами, руками и прикладами всех солдат и офицеров, которые на позиции берут с собой смартфоны (из них нельзя извлечь аккумулятор) или сотовые телефоны со вставленными аккумуляторами. </w:t>
        <w:br/>
        <w:t xml:space="preserve"> </w:t>
        <w:br/>
        <w:t>Что делать разумным. Не брать с собой на фронт смартфон. Брать только кнопочный телефон. Никогда не вставлять в него аккумулятор на линии БС. Вставлять в него аккумулятор не ближе, чем за 35-45 км от населённых пунктов, временно захваченных украинцами, то есть, не ближе тех мест, где расположены как гражданские сотовые вышки, так и потенциальные военные сотовые пеленгаторы.</w:t>
      </w:r>
    </w:p>
    <w:p>
      <w:r>
        <w:rPr>
          <w:b/>
          <w:sz w:val="28"/>
        </w:rPr>
        <w:t>Очаков</w:t>
      </w:r>
    </w:p>
    <w:p>
      <w:pPr>
        <w:ind w:firstLine="850"/>
        <w:jc w:val="left"/>
      </w:pPr>
      <w:r>
        <w:t xml:space="preserve">1) </w:t>
      </w:r>
      <w:r>
        <w:t>Пишет Донецкий - Судьба городов</w:t>
        <w:br/>
        <w:br/>
        <w:t>Есть такая фраза - сделать работу за дьявола. И именно этой работой занято командование ВСУ и политическое руководство бывшей Украины, которое ведет войну, превратив в ключевые узлы обороны города. Обрекая их на уничтожение. Даже короткая кампания февраля марта 2022 года нанесла страшные раны городам на Севере Украины. Накрывая колонну российских войск украинские РСЗО уничтожили центр Бородянки, погибли десятки мирных жителей. Огромные потери понес Чернигов, в котором Первая танковая бригада ВСУ уютно расположилась за живым щитом горожан. Ахтырка, в которой местный полковник оставил в расположении части срочников, Тростянец, сожженный украинской артиллерией...На Юге в руины превращаются Очаков, Гуляйполе, Орехов, Вольнянск, Никополь, Марганец...Все эти населенные пункты стали живыми щитами для сил противника. Откуда он разрушает Пологи, Васильевку, Энергодар...Особое место у Херсона, превращенного в город-призрак, и Новой Каховки.</w:t>
        <w:br/>
        <w:br/>
        <w:t>Но особо досталось многострадальному Донбассу. Тому который Киев жалеть даже не собирался. Ибо чужой. Мариуполь сейчас с трудом залечивает раны, которые ему нанесли бои весны 2022 года. А вот Попасной не стало совсем - даже официально. Город был ликвидирован юридически. Потому как восстановлению не подлежит. Северодонецк выжил, но в страшном состоянии, близком к состоянию Мариуполя. В ДНР все хуже. Гораздо хуже - город Марьинка прекратил свое существование. Полностью. Как и Артемовск-Бахмут, на верхнем фото. Город Угледар обращен в руины, из которых противник ведет огонь по нашим войскам, а Авдеевка, которая стала проклятием Донецкой агломерации, в руины превращается. Порядком разрушенная весной прошлого года Волноваха, методически добивается ВСУ, с помощью РСЗО Химарс.</w:t>
        <w:br/>
        <w:br/>
        <w:t>Что объединяет эти города? Большей частью их оборона противником была бессмысленной. Так удержание Марьинки, при наличии мощной тыловой позиции у противника, несусветная дурь, ведущая к их же жертвам. Аналогично и Артемовск. Бои там имеют только политическое значение. Какое они имели и в Соледаре. Аналогично и Авдеевка. Единственное что она, с окрестностями, реально дает - возможность обстреливать Донецк и Макеевку. Все.</w:t>
        <w:br/>
        <w:br/>
        <w:t>Смысл все это имеет только в ином измерении. Прикрытие важных, для Киева, центров, за счет недочеловеков. И тех кто в форме ВСУ, и жителей городов, которые стали удобной позицией для артиллерии, как вот на этом фото. Были дома и двор, стала артпозиция. По которой прилетело в итоге. Итогом выбранной стратегии Киева, согластно которой Украина должна быть украинской или безлюдной стали</w:t>
        <w:br/>
        <w:br/>
        <w:t>__"На эту неделю мы задокументировали, что более 8 000 гражданских лиц погибли и почти 14 000 получили ранения. Более 90 процентов жертв были вызваны ракетами, оружием взрывного действия или минами и взрывоопасными пережитками войны. Реальные цифры, к сожалению, гораздо выше."</w:t>
        <w:br/>
        <w:br/>
        <w:t>__по данным ООН такие вот цифры. Вызванные желанием киевских панов укрыться за спинами своих холопов. Хотя часть холопов там такому результату активно радуется. Ведь разрушают не их города. Да и вообще - возможность дальше терроризировать Донбасс и угрожать москалям базами НАТО того стоит. С их точки зрения. Я бы пожелал дабы города, откуда пришли хлопци "защищать Донбасс от москалей", пережили то же самое, как Артемовск и Марьинка, но не буду. Грех это. Бог сам рассудит.</w:t>
      </w:r>
    </w:p>
    <w:p>
      <w:r>
        <w:rPr>
          <w:b/>
          <w:sz w:val="28"/>
        </w:rPr>
        <w:t>Одесса</w:t>
      </w:r>
    </w:p>
    <w:p>
      <w:pPr>
        <w:ind w:firstLine="850"/>
        <w:jc w:val="left"/>
      </w:pPr>
      <w:r>
        <w:t xml:space="preserve">1) </w:t>
      </w:r>
      <w:r>
        <w:t>Мобилизация в Одессе.</w:t>
        <w:br/>
        <w:t xml:space="preserve">Или кто не успел, тот умер под Бахмутом. </w:t>
        <w:br/>
        <w:br/>
        <w:t>Людей вылавливают и силком бросают в жернова войны. Ещё полгода такой войны и на Украине попросту закончатся мужчины. Уже в сельском хозяйстве и металлургии страны, женщин переучивают на мужские профессии. На фронте просто пачками кладут генофонд страны. Даже, если завтра наступит мир, для подъема экономики будет существовать дефицит кадров, а с каждым днем продления боевых действий эта пропасть только растет.</w:t>
        <w:br/>
        <w:br/>
        <w:t xml:space="preserve">Зеленский - последний президент этой страны, так как даже при сохранении частичной территории её попросту некому будет обслуживать. На месте некогда цветущей страны будет разруха и голод. Украинцев попросту обманули и толкнули на убой. Очень жаль… </w:t>
        <w:br/>
        <w:br/>
        <w:t>А.Руденко</w:t>
      </w:r>
    </w:p>
    <w:p>
      <w:r>
        <w:rPr>
          <w:b/>
          <w:sz w:val="28"/>
        </w:rPr>
        <w:t>Ровно</w:t>
      </w:r>
    </w:p>
    <w:p>
      <w:pPr>
        <w:ind w:firstLine="850"/>
        <w:jc w:val="left"/>
      </w:pPr>
      <w:r>
        <w:t xml:space="preserve">1) </w:t>
      </w:r>
      <w:r>
        <w:t>**Борис Корчевников, генеральный директор телеканала «СПАС», ведущий телеканала «Россия 1»</w:t>
        <w:br/>
        <w:br/>
        <w:t>**Черновицкая область Украины. В этот раз сектанты-пэцэушники пришли с полицией захватывать храм тогда, когда в нём шло таинство соборования — помазания елеем.</w:t>
        <w:br/>
        <w:br/>
        <w:t>На священнике, которого вяжут, — епитрахиль. Значит, они ворвались посреди службы и обрывают её. Епитрахиль — символ благодати Божией, которая дана священнику для совершения таинств. Именно епитрахиль кладётся на голову, когда священник на исповеди отпускает нам грехи.</w:t>
        <w:br/>
        <w:br/>
        <w:t xml:space="preserve">Каждый, кто хоть раз искренне исповедовался, знает эту невероятную силу очищения и раскрытых снова крыльев, когда епитрахиль убирается с твоей головы и грех отпускается. </w:t>
        <w:br/>
        <w:br/>
        <w:t>Делает это только Бог, но делает через человека. И епитрахиль — это как бы знак доверенной священнику от Бога силы и власти совершать Его таинства. И пока священник в епитрахили, он в невидимом для наших глаз, но ощутимом сердцем сиянии славы Божией.</w:t>
        <w:br/>
        <w:br/>
        <w:t>Так вот скручивают священника именно в епитрахили — посреди таинства. То есть это абсолютная Гефсимания: «Кого я поцелую, Тот и есть, возьмите Его» (Мф. 26:48).</w:t>
        <w:br/>
        <w:br/>
        <w:t>Христа они берут под стражу. Потому что Он им невыносим.</w:t>
        <w:br/>
        <w:br/>
        <w:t>__— Что вы делаете__? — кричит священник, который пытается не пустить в святая святых — алтарь — захватчиков храма.</w:t>
        <w:br/>
        <w:br/>
        <w:t>__— Батюшка__, — говорит тучный полицейский, — __прекратите совершать правонарушение__.</w:t>
        <w:br/>
        <w:br/>
        <w:t xml:space="preserve">Дьявол всегда выдаёт своё беззаконие за закон, нарушение прав — за их соблюдение, а их законное соблюдение — как раз за правонарушение. Полицейский несколько раз как мантру повторит это: «Прекратите совершать правонарушение», хотя сам его как раз и совершает. </w:t>
        <w:br/>
        <w:br/>
        <w:t>__— Я вас не пущу! __— кричит священник, который хочет не допустить поругания алтаря — последнего чистого, свободного от греха и незлобия места на этой сходящей с ума украинской земле.</w:t>
        <w:br/>
        <w:br/>
        <w:t xml:space="preserve">__— Отпустите нашего батюшку!__ — слышен выкрик из храма. </w:t>
        <w:br/>
        <w:br/>
        <w:t>Но вот и вся его защита. И это второе потрясение от этого видео.</w:t>
        <w:br/>
        <w:br/>
        <w:t>Могу ошибиться, но в нашем храме, если бы кто-то напал на священника, уверен, что храм встал бы за своего пастыря. Овцы не позволили бы волкам так обращаться со священником.</w:t>
        <w:br/>
        <w:br/>
        <w:t>И плевать, кто были бы эти волки: полиция или ещё кто.</w:t>
        <w:br/>
        <w:br/>
        <w:t>А здесь, поглядите, в толпе соборующихся не только женщины. Полно мужиков. И они стоят растерянные и рассеянные. В лучшем случае подняли камеры телефонов, чтобы снять того, кто их окормлял, спасал, возвращал смысл их жизни и радость в неё, отпускал им грехи, отдавал своё время, здоровье, жизнь, и того, кого теперь на их глазах бьют.</w:t>
        <w:br/>
        <w:br/>
        <w:t>А ведь им по силам это остановить. Но «народ безмолвствует» — это страшный диагноз поражения народного сознания. Такой народ легко загонят в лжецерковь ПЦУ, да и в любую веру.</w:t>
        <w:br/>
        <w:br/>
        <w:t>Именно такой управляемый, безмолвствующий и несвободный народ Украина старательно создавала за годы «незалежности» у себя.</w:t>
        <w:br/>
        <w:br/>
        <w:t>И последнее. Таинство соборования, которое прервал налёт захватчиков, — это таинство очищения человека. Оно укрепляет силы души и тела, исцеляет их хвори, как бы проветривает, высвежает, проясняет всю жизнь и, считается, смывает те грехи, о которых сам человек уже забыл и не исповедовал их.</w:t>
        <w:br/>
        <w:br/>
        <w:t>И вот именно этой чистоты и перерождения, именно этой крепости сил и духовного здоровья — человека и всей страны — и боится допустить государство Украина и её западный сатанист-хозяин.</w:t>
        <w:br/>
        <w:br/>
        <w:t>Они скручивают священника в епитрахили, чтобы никто больше не имел возможности под эту епитрахиль подставить голову, исповедаться и стать по-настоящему свободным.</w:t>
        <w:br/>
        <w:br/>
        <w:t>И в своём самом главном смысле нынешняя война — ровно за это. Мы воюем за эту подлинную свободу, свободу быть без греха.</w:t>
        <w:br/>
        <w:br/>
        <w:t>Которую и всюду на Западе, и вот теперь уже и на Украине называют «правонарушением».</w:t>
        <w:br/>
        <w:br/>
        <w:t xml:space="preserve">__Точка зрения автора может не совпадать с позицией редакции.__ </w:t>
        <w:br/>
        <w:t xml:space="preserve"> </w:t>
        <w:br/>
        <w:t>"Специально для RT"</w:t>
      </w:r>
    </w:p>
    <w:p>
      <w:r>
        <w:rPr>
          <w:b/>
          <w:sz w:val="28"/>
        </w:rPr>
        <w:t>Ахтырка</w:t>
      </w:r>
    </w:p>
    <w:p>
      <w:pPr>
        <w:ind w:firstLine="850"/>
        <w:jc w:val="left"/>
      </w:pPr>
      <w:r>
        <w:t xml:space="preserve">1) </w:t>
      </w:r>
      <w:r>
        <w:t>Пишет Донецкий - Судьба городов</w:t>
        <w:br/>
        <w:br/>
        <w:t>Есть такая фраза - сделать работу за дьявола. И именно этой работой занято командование ВСУ и политическое руководство бывшей Украины, которое ведет войну, превратив в ключевые узлы обороны города. Обрекая их на уничтожение. Даже короткая кампания февраля марта 2022 года нанесла страшные раны городам на Севере Украины. Накрывая колонну российских войск украинские РСЗО уничтожили центр Бородянки, погибли десятки мирных жителей. Огромные потери понес Чернигов, в котором Первая танковая бригада ВСУ уютно расположилась за живым щитом горожан. Ахтырка, в которой местный полковник оставил в расположении части срочников, Тростянец, сожженный украинской артиллерией...На Юге в руины превращаются Очаков, Гуляйполе, Орехов, Вольнянск, Никополь, Марганец...Все эти населенные пункты стали живыми щитами для сил противника. Откуда он разрушает Пологи, Васильевку, Энергодар...Особое место у Херсона, превращенного в город-призрак, и Новой Каховки.</w:t>
        <w:br/>
        <w:br/>
        <w:t>Но особо досталось многострадальному Донбассу. Тому который Киев жалеть даже не собирался. Ибо чужой. Мариуполь сейчас с трудом залечивает раны, которые ему нанесли бои весны 2022 года. А вот Попасной не стало совсем - даже официально. Город был ликвидирован юридически. Потому как восстановлению не подлежит. Северодонецк выжил, но в страшном состоянии, близком к состоянию Мариуполя. В ДНР все хуже. Гораздо хуже - город Марьинка прекратил свое существование. Полностью. Как и Артемовск-Бахмут, на верхнем фото. Город Угледар обращен в руины, из которых противник ведет огонь по нашим войскам, а Авдеевка, которая стала проклятием Донецкой агломерации, в руины превращается. Порядком разрушенная весной прошлого года Волноваха, методически добивается ВСУ, с помощью РСЗО Химарс.</w:t>
        <w:br/>
        <w:br/>
        <w:t>Что объединяет эти города? Большей частью их оборона противником была бессмысленной. Так удержание Марьинки, при наличии мощной тыловой позиции у противника, несусветная дурь, ведущая к их же жертвам. Аналогично и Артемовск. Бои там имеют только политическое значение. Какое они имели и в Соледаре. Аналогично и Авдеевка. Единственное что она, с окрестностями, реально дает - возможность обстреливать Донецк и Макеевку. Все.</w:t>
        <w:br/>
        <w:br/>
        <w:t>Смысл все это имеет только в ином измерении. Прикрытие важных, для Киева, центров, за счет недочеловеков. И тех кто в форме ВСУ, и жителей городов, которые стали удобной позицией для артиллерии, как вот на этом фото. Были дома и двор, стала артпозиция. По которой прилетело в итоге. Итогом выбранной стратегии Киева, согластно которой Украина должна быть украинской или безлюдной стали</w:t>
        <w:br/>
        <w:br/>
        <w:t>__"На эту неделю мы задокументировали, что более 8 000 гражданских лиц погибли и почти 14 000 получили ранения. Более 90 процентов жертв были вызваны ракетами, оружием взрывного действия или минами и взрывоопасными пережитками войны. Реальные цифры, к сожалению, гораздо выше."</w:t>
        <w:br/>
        <w:br/>
        <w:t>__по данным ООН такие вот цифры. Вызванные желанием киевских панов укрыться за спинами своих холопов. Хотя часть холопов там такому результату активно радуется. Ведь разрушают не их города. Да и вообще - возможность дальше терроризировать Донбасс и угрожать москалям базами НАТО того стоит. С их точки зрения. Я бы пожелал дабы города, откуда пришли хлопци "защищать Донбасс от москалей", пережили то же самое, как Артемовск и Марьинка, но не буду. Грех это. Бог сам рассудит.</w:t>
      </w:r>
    </w:p>
    <w:p>
      <w:r>
        <w:rPr>
          <w:b/>
          <w:sz w:val="28"/>
        </w:rPr>
        <w:t>Белополье</w:t>
      </w:r>
    </w:p>
    <w:p>
      <w:pPr>
        <w:ind w:firstLine="850"/>
        <w:jc w:val="left"/>
      </w:pPr>
      <w:r>
        <w:t xml:space="preserve">1) </w:t>
      </w:r>
      <w:r>
        <w:t xml:space="preserve">И снова об авиаударе по Белополью прошлой ночью в пятницу. Итак, нам пришли новые подробности https://t.me/warhistoryalconafter/93190 и даже запись с камеры наблюдения на элеваторе в момент удара. </w:t>
        <w:br/>
        <w:br/>
        <w:t xml:space="preserve">Итак. По рассказам жителей Сумской области, знакомых с ситуацией, еще за неделю до удара русские войска небольшой группой при поддержке танка перешли границу и атаковали. В результате боевых действий были взяты украинские пленные («языки»), которые и предоставили русскому командованию информацию о военных объектах в Белополье. </w:t>
        <w:br/>
        <w:br/>
        <w:t>Ночью 24 марта начался тот самый авиаудар. Он был разделён на три волны:</w:t>
        <w:br/>
        <w:t>В 00:02</w:t>
        <w:br/>
        <w:t xml:space="preserve">00:17 </w:t>
        <w:br/>
        <w:t>00:47 (время местное; Московское на час позже)</w:t>
        <w:br/>
        <w:br/>
        <w:t>Поражены были исключительно имеющие военное значение объекты, как мы ранее сообщали, и прилеты по ним были максимально точные - с использованием комплексов, превращающих ФАБы в корректируемые боеприпасы.</w:t>
      </w:r>
    </w:p>
    <w:p>
      <w:r>
        <w:rPr>
          <w:b/>
          <w:sz w:val="28"/>
        </w:rPr>
        <w:t>Тростянец</w:t>
      </w:r>
    </w:p>
    <w:p>
      <w:pPr>
        <w:ind w:firstLine="850"/>
        <w:jc w:val="left"/>
      </w:pPr>
      <w:r>
        <w:t xml:space="preserve">1) </w:t>
      </w:r>
      <w:r>
        <w:t>Пишет Донецкий - Судьба городов</w:t>
        <w:br/>
        <w:br/>
        <w:t>Есть такая фраза - сделать работу за дьявола. И именно этой работой занято командование ВСУ и политическое руководство бывшей Украины, которое ведет войну, превратив в ключевые узлы обороны города. Обрекая их на уничтожение. Даже короткая кампания февраля марта 2022 года нанесла страшные раны городам на Севере Украины. Накрывая колонну российских войск украинские РСЗО уничтожили центр Бородянки, погибли десятки мирных жителей. Огромные потери понес Чернигов, в котором Первая танковая бригада ВСУ уютно расположилась за живым щитом горожан. Ахтырка, в которой местный полковник оставил в расположении части срочников, Тростянец, сожженный украинской артиллерией...На Юге в руины превращаются Очаков, Гуляйполе, Орехов, Вольнянск, Никополь, Марганец...Все эти населенные пункты стали живыми щитами для сил противника. Откуда он разрушает Пологи, Васильевку, Энергодар...Особое место у Херсона, превращенного в город-призрак, и Новой Каховки.</w:t>
        <w:br/>
        <w:br/>
        <w:t>Но особо досталось многострадальному Донбассу. Тому который Киев жалеть даже не собирался. Ибо чужой. Мариуполь сейчас с трудом залечивает раны, которые ему нанесли бои весны 2022 года. А вот Попасной не стало совсем - даже официально. Город был ликвидирован юридически. Потому как восстановлению не подлежит. Северодонецк выжил, но в страшном состоянии, близком к состоянию Мариуполя. В ДНР все хуже. Гораздо хуже - город Марьинка прекратил свое существование. Полностью. Как и Артемовск-Бахмут, на верхнем фото. Город Угледар обращен в руины, из которых противник ведет огонь по нашим войскам, а Авдеевка, которая стала проклятием Донецкой агломерации, в руины превращается. Порядком разрушенная весной прошлого года Волноваха, методически добивается ВСУ, с помощью РСЗО Химарс.</w:t>
        <w:br/>
        <w:br/>
        <w:t>Что объединяет эти города? Большей частью их оборона противником была бессмысленной. Так удержание Марьинки, при наличии мощной тыловой позиции у противника, несусветная дурь, ведущая к их же жертвам. Аналогично и Артемовск. Бои там имеют только политическое значение. Какое они имели и в Соледаре. Аналогично и Авдеевка. Единственное что она, с окрестностями, реально дает - возможность обстреливать Донецк и Макеевку. Все.</w:t>
        <w:br/>
        <w:br/>
        <w:t>Смысл все это имеет только в ином измерении. Прикрытие важных, для Киева, центров, за счет недочеловеков. И тех кто в форме ВСУ, и жителей городов, которые стали удобной позицией для артиллерии, как вот на этом фото. Были дома и двор, стала артпозиция. По которой прилетело в итоге. Итогом выбранной стратегии Киева, согластно которой Украина должна быть украинской или безлюдной стали</w:t>
        <w:br/>
        <w:br/>
        <w:t>__"На эту неделю мы задокументировали, что более 8 000 гражданских лиц погибли и почти 14 000 получили ранения. Более 90 процентов жертв были вызваны ракетами, оружием взрывного действия или минами и взрывоопасными пережитками войны. Реальные цифры, к сожалению, гораздо выше."</w:t>
        <w:br/>
        <w:br/>
        <w:t>__по данным ООН такие вот цифры. Вызванные желанием киевских панов укрыться за спинами своих холопов. Хотя часть холопов там такому результату активно радуется. Ведь разрушают не их города. Да и вообще - возможность дальше терроризировать Донбасс и угрожать москалям базами НАТО того стоит. С их точки зрения. Я бы пожелал дабы города, откуда пришли хлопци "защищать Донбасс от москалей", пережили то же самое, как Артемовск и Марьинка, но не буду. Грех это. Бог сам рассудит.</w:t>
      </w:r>
    </w:p>
    <w:p>
      <w:r>
        <w:rPr>
          <w:b/>
          <w:sz w:val="28"/>
        </w:rPr>
        <w:t>Изюм</w:t>
      </w:r>
    </w:p>
    <w:p>
      <w:pPr>
        <w:ind w:firstLine="850"/>
        <w:jc w:val="left"/>
      </w:pPr>
      <w:r>
        <w:t xml:space="preserve">1) </w:t>
      </w:r>
      <w:r>
        <w:t>**Волосы стынут в жилах — мы выяснили, в чём Госдепартамент США обвиняет Марию Львову-Белову</w:t>
        <w:br/>
        <w:br/>
        <w:t>**НКО Conflict Observatory (создана Госдепартаментом США) разродилась докладом по поводу того, как Россия вывозит несчастных украинских детишек. Именно за эти преступления МУС разыскивает российского детского омбудсмена. Мы, внутренне трепеща, ознакомились с документом.</w:t>
        <w:br/>
        <w:br/>
        <w:t>Это «пирдуха».</w:t>
        <w:br/>
        <w:br/>
        <w:t>Так,** в жертвы преступлений России в целом и Марии в частности записаны все дети, уехавшие из зоны СВО в Россию.** Мы ожидали, что в докладе будут истории о том, как ~~Ж-12~~ русские солдаты вырывают детей у матерей, разрывают семьи, убивают отцов на глазах сыновей... **но вместо этого там ничтоже сумняшеся сообщают, что в пыточный лагерь «Артек» родители отправляют детей сами.** В одном случае вообще прямым текстом написано, что ребёнок не возвращается в родной Изюм потому, что семья придерживается пророссийских взглядов и не хочет попасть в подвалы СБУ.</w:t>
        <w:br/>
        <w:br/>
        <w:t>Американцы даже не пытаются отделить ситуации, когда ребёнок уехал вместе с родителями, от случаев, когда «ребёнка силой отняли у родителей и вывезли в Россию». Возможно, за отсутствием внятных примеров последнего.</w:t>
        <w:br/>
        <w:br/>
        <w:t>**С точки зрения Госдепа,** **преступление состоит в том, что русские эвакуируют население из зоны боёв.** Они должны были стать могильным холмиком, который вопиёт о преступлениях российской военщины, а вместо этого дети цинично гуляют на морском берегу. Ах да, их там «подвергают образованию», соответствующему нашим культурным нормам. Нет, мы не шутим, это цитата.</w:t>
        <w:br/>
        <w:br/>
        <w:t>Между тем, фронт есть фронт, и там случается разное. И дети часто оказываются разлучены с родителями по вполне объективным причинам. Так вот, реальная Мария Львова-Белова, а не кадавр, порождённый в сплетении жабы с гадюкой Госдепа и МИД Украины, видит в этом проблему и пытается её [решить, ](https://t.me/malvovabelova/1161)за что и назначена врагом рода человеческого.</w:t>
        <w:br/>
        <w:br/>
        <w:t>**Наш страшный грех состоит в том, что мы эвакуируем детей из зоны боевых действий, помещаем их в лагеря отдыха и подвергаем там образованию.</w:t>
        <w:br/>
        <w:br/>
        <w:t>**Будем же подвергать и дальше.</w:t>
      </w:r>
    </w:p>
    <w:p>
      <w:r>
        <w:rPr>
          <w:b/>
          <w:sz w:val="28"/>
        </w:rPr>
        <w:t>Харьков</w:t>
      </w:r>
    </w:p>
    <w:p>
      <w:pPr>
        <w:ind w:firstLine="850"/>
        <w:jc w:val="left"/>
      </w:pPr>
      <w:r>
        <w:t xml:space="preserve">1) </w:t>
      </w:r>
      <w:r>
        <w:t>Валерий "Слава Украине" [Меладзе продаёт билеты на новые концертики и донаты ВСУ потому](https://t.me/rsotmdivision/6099), что как я понимаю, ему помогли порешать вопросы.</w:t>
        <w:br/>
        <w:br/>
        <w:t>Собственно, об этом недавно рассказывал Иосиф Пригожин (да-да, внимательно смотрите какой Пригожин, и не перепутайте!).</w:t>
        <w:br/>
        <w:br/>
        <w:t>Он не так давно рассказывал в интервью, как просил за коллегу.</w:t>
        <w:br/>
        <w:br/>
        <w:t>«[Все заявление, которые делает Валера [Меладзе], — это его выбор. Я к нему с большим уважением отношусь и больше вам скажу: и я, и представители „Русской медиагруппы“, и даже очень высокопоставленные люди почти уже решили вопрос Меладзе. Только вот он последним своим вот этим росчерком все перечеркнул. Это значит и отношение к нам такое? Мы же его любим. Мы же за него ходим. Мы же за него просили. &lt;...&gt; За него просили очень многие люди, которые его действительно любят. А то, что он позволил такие вещи сделать — это значит такое отношение к нам или что? &lt;...&gt; Это не позиция, это глупость. В этих условиях должна быть одна позиция, другой позиции не может быть".](https://t.me/rtvimain/69453)</w:t>
        <w:br/>
        <w:br/>
        <w:t>Это было аккурат после того, как Меладзе исполнил хит "Слава Украине". Ну то есть ещё раз, какая получается цепочка, если я верно всё понял.</w:t>
        <w:br/>
        <w:br/>
        <w:t>В начале СВО Меладзе заявил о поддержке Украины. Ему немного сделали cancel culture. Он изголодал (хотя прилетал на корпоративы), и попросил своих уважаемых коллег попросить за него перед уважаемыми людьми. И да, за него пошли и попросили.</w:t>
        <w:br/>
        <w:br/>
        <w:t>А он взял и сам всё испортил, наговорил чего не надо по пьяни, и уважаемых людей подвёл.</w:t>
        <w:br/>
        <w:t>Но, видимо, он снова нашёл способ договориться, и ему великодушно позволили приехать в Россию и петь песни.</w:t>
        <w:br/>
        <w:br/>
        <w:t>Что означает эта ситуация? Что в России проблема внутренней фронды, новой власовщины на разных уровнях, куда глубже, чем нам видится. И в отдельных сферах, людей, которым не нужна Победа, слишком мало. Или вообще нет. Но зато тех, которые хотят, чтобы "все было как раньше", слишком много. Чересчур.</w:t>
        <w:br/>
        <w:br/>
        <w:t xml:space="preserve">Этим людям плевать на Россию, на существование русского народа. Им надо, чтобы можно было спокойно зарабатывать деньги и ездить отдыхать в Европу. Подвиги русских солдат их жертвенность, трудовой надрыв тыла - этим всем только в печаль. Им бы "ну поскорее бы уже все закончилось". </w:t>
        <w:br/>
        <w:br/>
        <w:t>Но да ладно, пусть их. Пусть живут, как хотят. Пока что.</w:t>
        <w:br/>
        <w:t>Но мы же сами можем всё.</w:t>
        <w:br/>
        <w:t xml:space="preserve">Собирать FPV дроны, делать закупки фронту от носков до винтовок. Можем печатать корпуса мин и хвостовики. Все можем сами. Без кого бы то ни было. </w:t>
        <w:br/>
        <w:br/>
        <w:t xml:space="preserve">Так вот. Мы сами можем просто не покупать билеты на концерты Валерия "Слава Украине". И можем попросить знакомых не делать этого. Можем всем объяснить, что каждый, кто покупает билеты на концерт Меладзе, участвует в поддержке ВСУ, моральной как минимум. </w:t>
        <w:br/>
        <w:br/>
        <w:t>В наших, совершенно, силах, обратиться с вопросами к организаторам гастролей и концертном площадкам: они разделяют вот это "Слава Украине", это их позиция тоже? И не надо сочинять, что музыка, искусство вне политики. Если это так, то отчего нет концертов Акима Апачева в Киеве? Чего "БахытКопмот" не поёт во Львове, а Галанин в Харькове?</w:t>
        <w:br/>
        <w:br/>
        <w:t>Даже если ты вне политики, то ты или с Родиной или против. Не думаю, что Ольга Берггольц сильно Сталина любила. Но выбрала быть с лениградцами в невыносимо тяжкие годы. И таких примеров множество.</w:t>
        <w:br/>
        <w:t xml:space="preserve"> </w:t>
        <w:br/>
        <w:t xml:space="preserve">Самое главное, решительно непонятно, если слава Украине, то почему гастролировать надо по России? </w:t>
        <w:br/>
        <w:t>Стоит нам всем исправить этот системный сбой.</w:t>
        <w:br/>
        <w:br/>
        <w:t>Полагаю, что на эту историю должны обратить внимание депутаты Госдумы и члены СПЧ.</w:t>
      </w:r>
    </w:p>
    <w:p>
      <w:pPr>
        <w:ind w:firstLine="850"/>
        <w:jc w:val="left"/>
      </w:pPr>
      <w:r>
        <w:t xml:space="preserve">2) </w:t>
      </w:r>
      <w:r>
        <w:t>Мастер-класс по переобуванию от мэра Харькова 😎</w:t>
      </w:r>
    </w:p>
    <w:p>
      <w:r>
        <w:rPr>
          <w:b/>
          <w:sz w:val="28"/>
        </w:rPr>
        <w:t>Каховка</w:t>
      </w:r>
    </w:p>
    <w:p>
      <w:pPr>
        <w:ind w:firstLine="850"/>
        <w:jc w:val="left"/>
      </w:pPr>
      <w:r>
        <w:t xml:space="preserve">1) </w:t>
      </w:r>
      <w:r>
        <w:t>Пишет Донецкий - Судьба городов</w:t>
        <w:br/>
        <w:br/>
        <w:t>Есть такая фраза - сделать работу за дьявола. И именно этой работой занято командование ВСУ и политическое руководство бывшей Украины, которое ведет войну, превратив в ключевые узлы обороны города. Обрекая их на уничтожение. Даже короткая кампания февраля марта 2022 года нанесла страшные раны городам на Севере Украины. Накрывая колонну российских войск украинские РСЗО уничтожили центр Бородянки, погибли десятки мирных жителей. Огромные потери понес Чернигов, в котором Первая танковая бригада ВСУ уютно расположилась за живым щитом горожан. Ахтырка, в которой местный полковник оставил в расположении части срочников, Тростянец, сожженный украинской артиллерией...На Юге в руины превращаются Очаков, Гуляйполе, Орехов, Вольнянск, Никополь, Марганец...Все эти населенные пункты стали живыми щитами для сил противника. Откуда он разрушает Пологи, Васильевку, Энергодар...Особое место у Херсона, превращенного в город-призрак, и Новой Каховки.</w:t>
        <w:br/>
        <w:br/>
        <w:t>Но особо досталось многострадальному Донбассу. Тому который Киев жалеть даже не собирался. Ибо чужой. Мариуполь сейчас с трудом залечивает раны, которые ему нанесли бои весны 2022 года. А вот Попасной не стало совсем - даже официально. Город был ликвидирован юридически. Потому как восстановлению не подлежит. Северодонецк выжил, но в страшном состоянии, близком к состоянию Мариуполя. В ДНР все хуже. Гораздо хуже - город Марьинка прекратил свое существование. Полностью. Как и Артемовск-Бахмут, на верхнем фото. Город Угледар обращен в руины, из которых противник ведет огонь по нашим войскам, а Авдеевка, которая стала проклятием Донецкой агломерации, в руины превращается. Порядком разрушенная весной прошлого года Волноваха, методически добивается ВСУ, с помощью РСЗО Химарс.</w:t>
        <w:br/>
        <w:br/>
        <w:t>Что объединяет эти города? Большей частью их оборона противником была бессмысленной. Так удержание Марьинки, при наличии мощной тыловой позиции у противника, несусветная дурь, ведущая к их же жертвам. Аналогично и Артемовск. Бои там имеют только политическое значение. Какое они имели и в Соледаре. Аналогично и Авдеевка. Единственное что она, с окрестностями, реально дает - возможность обстреливать Донецк и Макеевку. Все.</w:t>
        <w:br/>
        <w:br/>
        <w:t>Смысл все это имеет только в ином измерении. Прикрытие важных, для Киева, центров, за счет недочеловеков. И тех кто в форме ВСУ, и жителей городов, которые стали удобной позицией для артиллерии, как вот на этом фото. Были дома и двор, стала артпозиция. По которой прилетело в итоге. Итогом выбранной стратегии Киева, согластно которой Украина должна быть украинской или безлюдной стали</w:t>
        <w:br/>
        <w:br/>
        <w:t>__"На эту неделю мы задокументировали, что более 8 000 гражданских лиц погибли и почти 14 000 получили ранения. Более 90 процентов жертв были вызваны ракетами, оружием взрывного действия или минами и взрывоопасными пережитками войны. Реальные цифры, к сожалению, гораздо выше."</w:t>
        <w:br/>
        <w:br/>
        <w:t>__по данным ООН такие вот цифры. Вызванные желанием киевских панов укрыться за спинами своих холопов. Хотя часть холопов там такому результату активно радуется. Ведь разрушают не их города. Да и вообще - возможность дальше терроризировать Донбасс и угрожать москалям базами НАТО того стоит. С их точки зрения. Я бы пожелал дабы города, откуда пришли хлопци "защищать Донбасс от москалей", пережили то же самое, как Артемовск и Марьинка, но не буду. Грех это. Бог сам рассудит.</w:t>
      </w:r>
    </w:p>
    <w:p>
      <w:pPr>
        <w:ind w:firstLine="850"/>
        <w:jc w:val="left"/>
      </w:pPr>
      <w:r>
        <w:t xml:space="preserve">2) </w:t>
      </w:r>
      <w:r>
        <w:t xml:space="preserve">**Глаголом жгут сердца людей ** </w:t>
        <w:br/>
        <w:br/>
        <w:t xml:space="preserve">📃 Российские добровольцы читают стихи на передовой  </w:t>
        <w:br/>
        <w:t xml:space="preserve">  </w:t>
        <w:br/>
        <w:t>__Мы народ-победитель,</w:t>
        <w:br/>
        <w:t xml:space="preserve">мы народ-созидатель,  </w:t>
        <w:br/>
        <w:t xml:space="preserve">Мы воюем за Правду, </w:t>
        <w:br/>
        <w:t xml:space="preserve">мы воюем за Память.  </w:t>
        <w:br/>
        <w:br/>
        <w:t xml:space="preserve">Нас поляки рубили, </w:t>
        <w:br/>
        <w:t xml:space="preserve">Нас фашисты сжигали,  </w:t>
        <w:br/>
        <w:t xml:space="preserve">Что зараза вернется, </w:t>
        <w:br/>
        <w:t xml:space="preserve">Мы с тобою, брат, знали.  </w:t>
        <w:br/>
        <w:t xml:space="preserve">  </w:t>
        <w:br/>
        <w:t>И теперь мы с тобою</w:t>
        <w:br/>
        <w:t xml:space="preserve">Как деды в 45-м  </w:t>
        <w:br/>
        <w:t xml:space="preserve">В бой идем под Каховкой, Кременной, Волновахой.  </w:t>
        <w:br/>
        <w:br/>
        <w:t>Делим воду и пайку,</w:t>
        <w:br/>
        <w:t xml:space="preserve">Сигареты, гранаты.  </w:t>
        <w:br/>
        <w:t>Против серой чумы добровольцы-солдаты.</w:t>
        <w:br/>
        <w:br/>
        <w:t>__"Минобороны России"</w:t>
      </w:r>
    </w:p>
    <w:p>
      <w:pPr>
        <w:ind w:firstLine="850"/>
        <w:jc w:val="left"/>
      </w:pPr>
      <w:r>
        <w:t xml:space="preserve">3) </w:t>
      </w:r>
      <w:r>
        <w:t xml:space="preserve">❗️**Украинские боевики обстреляли мирную инфраструктуру левобережья Херсонской области**, а именно </w:t>
        <w:br/>
        <w:t xml:space="preserve">под огнем  ВСУ оказались Казачьи Лагеря, Новая Збурьевка, Алешки, Крынки и другие населенные пункты. </w:t>
        <w:br/>
        <w:br/>
        <w:t xml:space="preserve">Также ночью был нанесен удар по гражданской инфраструктуре Новой Каховки, Каховки, Покровке, Кардашинке и Таврийску. Всего суммарно украинские боевики выпустили более 120 снарядов. </w:t>
        <w:br/>
        <w:br/>
        <w:t>Жертвы среди гражданского населения и разрушения инфраструктуры уточняются.</w:t>
        <w:br/>
        <w:br/>
        <w:t>"Басурин о главном"</w:t>
      </w:r>
    </w:p>
    <w:p>
      <w:r>
        <w:rPr>
          <w:b/>
          <w:sz w:val="28"/>
        </w:rPr>
        <w:t>Таврийск</w:t>
      </w:r>
    </w:p>
    <w:p>
      <w:pPr>
        <w:ind w:firstLine="850"/>
        <w:jc w:val="left"/>
      </w:pPr>
      <w:r>
        <w:t xml:space="preserve">1) </w:t>
      </w:r>
      <w:r>
        <w:t xml:space="preserve">❗️**Украинские боевики обстреляли мирную инфраструктуру левобережья Херсонской области**, а именно </w:t>
        <w:br/>
        <w:t xml:space="preserve">под огнем  ВСУ оказались Казачьи Лагеря, Новая Збурьевка, Алешки, Крынки и другие населенные пункты. </w:t>
        <w:br/>
        <w:br/>
        <w:t xml:space="preserve">Также ночью был нанесен удар по гражданской инфраструктуре Новой Каховки, Каховки, Покровке, Кардашинке и Таврийску. Всего суммарно украинские боевики выпустили более 120 снарядов. </w:t>
        <w:br/>
        <w:br/>
        <w:t>Жертвы среди гражданского населения и разрушения инфраструктуры уточняются.</w:t>
        <w:br/>
        <w:br/>
        <w:t>"Басурин о главном"</w:t>
      </w:r>
    </w:p>
    <w:p>
      <w:r>
        <w:rPr>
          <w:b/>
          <w:sz w:val="28"/>
        </w:rPr>
        <w:t>Херсон</w:t>
      </w:r>
    </w:p>
    <w:p>
      <w:pPr>
        <w:ind w:firstLine="850"/>
        <w:jc w:val="left"/>
      </w:pPr>
      <w:r>
        <w:t xml:space="preserve">1) </w:t>
      </w:r>
      <w:r>
        <w:t>Пишет Донецкий - Судьба городов</w:t>
        <w:br/>
        <w:br/>
        <w:t>Есть такая фраза - сделать работу за дьявола. И именно этой работой занято командование ВСУ и политическое руководство бывшей Украины, которое ведет войну, превратив в ключевые узлы обороны города. Обрекая их на уничтожение. Даже короткая кампания февраля марта 2022 года нанесла страшные раны городам на Севере Украины. Накрывая колонну российских войск украинские РСЗО уничтожили центр Бородянки, погибли десятки мирных жителей. Огромные потери понес Чернигов, в котором Первая танковая бригада ВСУ уютно расположилась за живым щитом горожан. Ахтырка, в которой местный полковник оставил в расположении части срочников, Тростянец, сожженный украинской артиллерией...На Юге в руины превращаются Очаков, Гуляйполе, Орехов, Вольнянск, Никополь, Марганец...Все эти населенные пункты стали живыми щитами для сил противника. Откуда он разрушает Пологи, Васильевку, Энергодар...Особое место у Херсона, превращенного в город-призрак, и Новой Каховки.</w:t>
        <w:br/>
        <w:br/>
        <w:t>Но особо досталось многострадальному Донбассу. Тому который Киев жалеть даже не собирался. Ибо чужой. Мариуполь сейчас с трудом залечивает раны, которые ему нанесли бои весны 2022 года. А вот Попасной не стало совсем - даже официально. Город был ликвидирован юридически. Потому как восстановлению не подлежит. Северодонецк выжил, но в страшном состоянии, близком к состоянию Мариуполя. В ДНР все хуже. Гораздо хуже - город Марьинка прекратил свое существование. Полностью. Как и Артемовск-Бахмут, на верхнем фото. Город Угледар обращен в руины, из которых противник ведет огонь по нашим войскам, а Авдеевка, которая стала проклятием Донецкой агломерации, в руины превращается. Порядком разрушенная весной прошлого года Волноваха, методически добивается ВСУ, с помощью РСЗО Химарс.</w:t>
        <w:br/>
        <w:br/>
        <w:t>Что объединяет эти города? Большей частью их оборона противником была бессмысленной. Так удержание Марьинки, при наличии мощной тыловой позиции у противника, несусветная дурь, ведущая к их же жертвам. Аналогично и Артемовск. Бои там имеют только политическое значение. Какое они имели и в Соледаре. Аналогично и Авдеевка. Единственное что она, с окрестностями, реально дает - возможность обстреливать Донецк и Макеевку. Все.</w:t>
        <w:br/>
        <w:br/>
        <w:t>Смысл все это имеет только в ином измерении. Прикрытие важных, для Киева, центров, за счет недочеловеков. И тех кто в форме ВСУ, и жителей городов, которые стали удобной позицией для артиллерии, как вот на этом фото. Были дома и двор, стала артпозиция. По которой прилетело в итоге. Итогом выбранной стратегии Киева, согластно которой Украина должна быть украинской или безлюдной стали</w:t>
        <w:br/>
        <w:br/>
        <w:t>__"На эту неделю мы задокументировали, что более 8 000 гражданских лиц погибли и почти 14 000 получили ранения. Более 90 процентов жертв были вызваны ракетами, оружием взрывного действия или минами и взрывоопасными пережитками войны. Реальные цифры, к сожалению, гораздо выше."</w:t>
        <w:br/>
        <w:br/>
        <w:t>__по данным ООН такие вот цифры. Вызванные желанием киевских панов укрыться за спинами своих холопов. Хотя часть холопов там такому результату активно радуется. Ведь разрушают не их города. Да и вообще - возможность дальше терроризировать Донбасс и угрожать москалям базами НАТО того стоит. С их точки зрения. Я бы пожелал дабы города, откуда пришли хлопци "защищать Донбасс от москалей", пережили то же самое, как Артемовск и Марьинка, но не буду. Грех это. Бог сам рассудит.</w:t>
      </w:r>
    </w:p>
    <w:p>
      <w:pPr>
        <w:ind w:firstLine="850"/>
        <w:jc w:val="left"/>
      </w:pPr>
      <w:r>
        <w:t xml:space="preserve">2) </w:t>
      </w:r>
      <w:r>
        <w:t>❗️ **Оккупанты обстреляли пункт выдачи гуманитарки в Херсоне, есть раненные, - ОВА</w:t>
        <w:br/>
        <w:br/>
        <w:t xml:space="preserve">**Сообщается, что [ранения получила 41-летняя женщина и 25-летний мужчина](https://bit.ly/3ZbEGZT). Их со взрывными травмами госпитализировали в больницу. </w:t>
        <w:br/>
        <w:br/>
        <w:t>[Остаться с нами в Телеграм](https://t.me/+dwGpnl7ZAWIxYTNi) | [Восхититься нашим YouTube](https://www.youtube.com/@unian/videos)</w:t>
      </w:r>
    </w:p>
    <w:p>
      <w:r>
        <w:rPr>
          <w:b/>
          <w:sz w:val="28"/>
        </w:rPr>
        <w:t>Цюрупинск</w:t>
      </w:r>
    </w:p>
    <w:p>
      <w:pPr>
        <w:ind w:firstLine="850"/>
        <w:jc w:val="left"/>
      </w:pPr>
      <w:r>
        <w:t xml:space="preserve">1) </w:t>
      </w:r>
      <w:r>
        <w:t>Вредительство в Алешках</w:t>
        <w:br/>
        <w:t>Украинские обстрелы, вероятно, негативно повлияли на власти Херсонщины. Там объявили о переименовании города Алёшки в Цюрупинск. Понятно, что решение принято не в Алёшках и не сейчас. В самом начале СВО Кремль «обрадовал» братьев-украинцев гениальным по своей задумке шагом – обратным переименованием всего, что на Украине переименовали за 8 лет. Сначала на Донбассе, потом в Приазовье. Тут есть вопрос, кто и зачем это придумал. Дело в том, что:</w:t>
        <w:br/>
        <w:t xml:space="preserve">1.Зачем в разгар СВО заниматься переименованием всего и вся. Если по политически окрашенным промазеповским названиям вопросов нет их надо было сразу переименовывать, то по старым досоветским названиям этого делать было ни в коем случае нельзя. Это занимает время, отвлекает силы и средства. </w:t>
        <w:br/>
        <w:t>2.Главная же претензия  – такая ресоветизация вносит раскол в наши ряды, одновременно, укрепляя моральный дух противника. Прошёл год, пусть нам доложат, что дала кампания ресоветизации за этот период, какой смысл был в вывешивании флага СССР во взятых городах, зачем раскручивали бабушку с красным флагом, дойдя до ООН? Как-то не видно позитивных результатов. Зато подыграли вражеской пропаганде о том, что Кремль начал империалистическую войну за восстановление Советского Союза, за второй геноцид украинцев и прочим бредням. В России также никакого смысла в этой кампании не было, поддержка СВО и так была достаточная, ресоветизация никак её не увеличила, если не сказать больше. Тем более все понимают, что это просто имитация и очередной бестолковый пиар.</w:t>
        <w:br/>
        <w:t>3.Если на Донбассе был хотя бы формальный предлог для возвращения названий на начало 2014 года, тогда были на всей территории Донбасса провозглашены ДНР и ЛНР и все последующие украинские переименования формально можно было признать незаконными, то что мы хотим сказать такой же мерой в Приазовье? Что мы восстанавливаем режим Януковича что ли или что?</w:t>
        <w:br/>
        <w:t xml:space="preserve">4.Заметим насколько продуманно действовали украинские власти в этом вопросе. Они в рамках декоммунизации в основном возвращали старые русские названия или следовали мнению местного населения. При всей своей русофобии украинцы не переименовали Цюрупинск в Бандеровск на Днепре или в УПАград, а вернули историческое наименование. </w:t>
        <w:br/>
        <w:t>Что касается самого Цюрупы, то он вообще-то известен главным образом своей негативной ролью в советской аграрной политике. Он отвечал за продразверстку и вёл её таким образом, что крестьяне перестали сеять и сильно сократили свои посевы, прежде всего, в единственном зерновом районе, который Советская власть твёрдо удерживала. Также он отвечает за разграбление запасов на случай неурожая. В совокупности это привело в условиях засухи к страшной катастрофе 1921-22 в Поволжье с примерно 5 млн. жертв. Неужто в АП РФ нет ни одного ответственного человека, который это знает. Или он есть?</w:t>
        <w:br/>
        <w:br/>
        <w:t>Евгений Михайлов</w:t>
      </w:r>
    </w:p>
    <w:p>
      <w:r>
        <w:rPr>
          <w:b/>
          <w:sz w:val="28"/>
        </w:rPr>
        <w:t>Чернигов</w:t>
      </w:r>
    </w:p>
    <w:p>
      <w:pPr>
        <w:ind w:firstLine="850"/>
        <w:jc w:val="left"/>
      </w:pPr>
      <w:r>
        <w:t xml:space="preserve">1) </w:t>
      </w:r>
      <w:r>
        <w:t>Пишет Донецкий - Судьба городов</w:t>
        <w:br/>
        <w:br/>
        <w:t>Есть такая фраза - сделать работу за дьявола. И именно этой работой занято командование ВСУ и политическое руководство бывшей Украины, которое ведет войну, превратив в ключевые узлы обороны города. Обрекая их на уничтожение. Даже короткая кампания февраля марта 2022 года нанесла страшные раны городам на Севере Украины. Накрывая колонну российских войск украинские РСЗО уничтожили центр Бородянки, погибли десятки мирных жителей. Огромные потери понес Чернигов, в котором Первая танковая бригада ВСУ уютно расположилась за живым щитом горожан. Ахтырка, в которой местный полковник оставил в расположении части срочников, Тростянец, сожженный украинской артиллерией...На Юге в руины превращаются Очаков, Гуляйполе, Орехов, Вольнянск, Никополь, Марганец...Все эти населенные пункты стали живыми щитами для сил противника. Откуда он разрушает Пологи, Васильевку, Энергодар...Особое место у Херсона, превращенного в город-призрак, и Новой Каховки.</w:t>
        <w:br/>
        <w:br/>
        <w:t>Но особо досталось многострадальному Донбассу. Тому который Киев жалеть даже не собирался. Ибо чужой. Мариуполь сейчас с трудом залечивает раны, которые ему нанесли бои весны 2022 года. А вот Попасной не стало совсем - даже официально. Город был ликвидирован юридически. Потому как восстановлению не подлежит. Северодонецк выжил, но в страшном состоянии, близком к состоянию Мариуполя. В ДНР все хуже. Гораздо хуже - город Марьинка прекратил свое существование. Полностью. Как и Артемовск-Бахмут, на верхнем фото. Город Угледар обращен в руины, из которых противник ведет огонь по нашим войскам, а Авдеевка, которая стала проклятием Донецкой агломерации, в руины превращается. Порядком разрушенная весной прошлого года Волноваха, методически добивается ВСУ, с помощью РСЗО Химарс.</w:t>
        <w:br/>
        <w:br/>
        <w:t>Что объединяет эти города? Большей частью их оборона противником была бессмысленной. Так удержание Марьинки, при наличии мощной тыловой позиции у противника, несусветная дурь, ведущая к их же жертвам. Аналогично и Артемовск. Бои там имеют только политическое значение. Какое они имели и в Соледаре. Аналогично и Авдеевка. Единственное что она, с окрестностями, реально дает - возможность обстреливать Донецк и Макеевку. Все.</w:t>
        <w:br/>
        <w:br/>
        <w:t>Смысл все это имеет только в ином измерении. Прикрытие важных, для Киева, центров, за счет недочеловеков. И тех кто в форме ВСУ, и жителей городов, которые стали удобной позицией для артиллерии, как вот на этом фото. Были дома и двор, стала артпозиция. По которой прилетело в итоге. Итогом выбранной стратегии Киева, согластно которой Украина должна быть украинской или безлюдной стали</w:t>
        <w:br/>
        <w:br/>
        <w:t>__"На эту неделю мы задокументировали, что более 8 000 гражданских лиц погибли и почти 14 000 получили ранения. Более 90 процентов жертв были вызваны ракетами, оружием взрывного действия или минами и взрывоопасными пережитками войны. Реальные цифры, к сожалению, гораздо выше."</w:t>
        <w:br/>
        <w:br/>
        <w:t>__по данным ООН такие вот цифры. Вызванные желанием киевских панов укрыться за спинами своих холопов. Хотя часть холопов там такому результату активно радуется. Ведь разрушают не их города. Да и вообще - возможность дальше терроризировать Донбасс и угрожать москалям базами НАТО того стоит. С их точки зрения. Я бы пожелал дабы города, откуда пришли хлопци "защищать Донбасс от москалей", пережили то же самое, как Артемовск и Марьинка, но не буду. Грех это. Бог сам рассудит.</w:t>
      </w:r>
    </w:p>
    <w:sectPr w:rsidR="00FC693F" w:rsidRPr="0006063C" w:rsidSect="00034616">
      <w:pgSz w:w="12240" w:h="15840"/>
      <w:pgMar w:top="850" w:right="567" w:bottom="567" w:left="1800"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